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1CB47" w14:textId="77777777" w:rsidR="001C53A8" w:rsidRPr="002B75AA" w:rsidRDefault="001C53A8" w:rsidP="001C53A8">
      <w:pPr>
        <w:pStyle w:val="Title"/>
        <w:spacing w:after="0"/>
        <w:rPr>
          <w:b/>
          <w:bCs/>
          <w:lang w:bidi="th-TH"/>
        </w:rPr>
      </w:pPr>
      <w:r w:rsidRPr="002B75AA">
        <w:rPr>
          <w:b/>
          <w:bCs/>
          <w:lang w:bidi="th-TH"/>
        </w:rPr>
        <w:t>L</w:t>
      </w:r>
      <w:r>
        <w:rPr>
          <w:b/>
          <w:bCs/>
          <w:lang w:bidi="th-TH"/>
        </w:rPr>
        <w:t xml:space="preserve">AB 3: </w:t>
      </w:r>
      <w:r w:rsidRPr="002B75AA">
        <w:rPr>
          <w:b/>
          <w:bCs/>
          <w:lang w:bidi="th-TH"/>
        </w:rPr>
        <w:t>Git</w:t>
      </w:r>
    </w:p>
    <w:p w14:paraId="7C002148" w14:textId="77777777" w:rsidR="001C53A8" w:rsidRDefault="001C53A8" w:rsidP="001C53A8">
      <w:pPr>
        <w:spacing w:after="0" w:line="240" w:lineRule="auto"/>
      </w:pPr>
      <w:r>
        <w:t>This lab exercise is designed to help students practice using Git in a real-world workflow. Students will learn how to manage code locally with Visual Studio Code (VS Code), push it to GitHub, and then clone or pull the code on a server. Both the terminal (command line) and the VS Code GUI Source Control panel will be used to reinforce understanding.</w:t>
      </w:r>
    </w:p>
    <w:p w14:paraId="2C09B3BB" w14:textId="77777777" w:rsidR="001C53A8" w:rsidRDefault="001C53A8" w:rsidP="001C53A8">
      <w:pPr>
        <w:pStyle w:val="Heading1"/>
        <w:spacing w:before="0" w:line="240" w:lineRule="auto"/>
      </w:pPr>
      <w:r>
        <w:t>Objectives</w:t>
      </w:r>
    </w:p>
    <w:p w14:paraId="0B40C80E" w14:textId="77777777" w:rsidR="001C53A8" w:rsidRDefault="001C53A8" w:rsidP="001C53A8">
      <w:pPr>
        <w:spacing w:after="0" w:line="240" w:lineRule="auto"/>
        <w:ind w:left="720"/>
      </w:pPr>
      <w:r>
        <w:t>- Configure Git on a local machine.</w:t>
      </w:r>
      <w:r>
        <w:br/>
        <w:t>- Connect the local repository to GitHub.</w:t>
      </w:r>
      <w:r>
        <w:br/>
        <w:t>- Push code to GitHub.</w:t>
      </w:r>
      <w:r>
        <w:br/>
        <w:t>- Practice revert and reset operations.</w:t>
      </w:r>
      <w:r>
        <w:br/>
        <w:t>- Clone a repository on a server and pull updates when changes occur.</w:t>
      </w:r>
      <w:r>
        <w:br/>
        <w:t>- Use both VS Code terminal commands and the Source Control GUI.</w:t>
      </w:r>
    </w:p>
    <w:p w14:paraId="38105D4F" w14:textId="77777777" w:rsidR="00421AB0" w:rsidRDefault="00421AB0" w:rsidP="00724AA2">
      <w:pPr>
        <w:pStyle w:val="Heading2"/>
        <w:spacing w:before="0" w:line="240" w:lineRule="auto"/>
      </w:pPr>
    </w:p>
    <w:p w14:paraId="0F692F0D" w14:textId="1B2D688B" w:rsidR="00A47DB4" w:rsidRDefault="00000000" w:rsidP="00724AA2">
      <w:pPr>
        <w:pStyle w:val="Heading2"/>
        <w:spacing w:before="0" w:line="240" w:lineRule="auto"/>
      </w:pPr>
      <w:r>
        <w:t>1) Prerequisites</w:t>
      </w:r>
    </w:p>
    <w:p w14:paraId="513EC543" w14:textId="75A405B8" w:rsidR="00A47DB4" w:rsidRDefault="00000000" w:rsidP="00421AB0">
      <w:pPr>
        <w:spacing w:after="0" w:line="240" w:lineRule="auto"/>
        <w:ind w:left="720"/>
      </w:pPr>
      <w:r>
        <w:t>- A GitHub account with at least one empty repo you can push to.</w:t>
      </w:r>
      <w:r>
        <w:br/>
        <w:t xml:space="preserve">- </w:t>
      </w:r>
      <w:r w:rsidR="00C96CC4">
        <w:t xml:space="preserve">VS code / </w:t>
      </w:r>
      <w:r>
        <w:t>Cursor installed on your local machine.</w:t>
      </w:r>
      <w:r>
        <w:br/>
        <w:t>- Ubuntu Server (22.04+ recommended), SSH access.</w:t>
      </w:r>
      <w:r>
        <w:br/>
        <w:t>- Git installed on both machines (`git --version`)</w:t>
      </w:r>
      <w:r w:rsidR="00C96CC4">
        <w:t xml:space="preserve">, or download from </w:t>
      </w:r>
      <w:r w:rsidR="00C96CC4" w:rsidRPr="00F559F6">
        <w:t>git-scm.com</w:t>
      </w:r>
      <w:r>
        <w:br/>
        <w:t>- Use SSH everywhere for fewer auth prompts and better security.</w:t>
      </w:r>
    </w:p>
    <w:p w14:paraId="70227660" w14:textId="24164AD1" w:rsidR="00A47DB4" w:rsidRDefault="00000000" w:rsidP="00724AA2">
      <w:pPr>
        <w:pStyle w:val="Heading2"/>
        <w:spacing w:before="0" w:line="240" w:lineRule="auto"/>
      </w:pPr>
      <w:r>
        <w:t xml:space="preserve">2) </w:t>
      </w:r>
      <w:r w:rsidR="00F13960">
        <w:t xml:space="preserve">Local editor </w:t>
      </w:r>
      <w:r>
        <w:t>→ GitHub</w:t>
      </w:r>
    </w:p>
    <w:p w14:paraId="524661B0" w14:textId="08CD4597" w:rsidR="00404A33" w:rsidRDefault="00404A33" w:rsidP="00724AA2">
      <w:pPr>
        <w:pStyle w:val="Heading3"/>
        <w:spacing w:before="0" w:line="240" w:lineRule="auto"/>
        <w:rPr>
          <w:lang w:bidi="th-TH"/>
        </w:rPr>
      </w:pPr>
      <w:r>
        <w:rPr>
          <w:lang w:bidi="th-TH"/>
        </w:rPr>
        <w:t xml:space="preserve">2.1 Create repository on </w:t>
      </w:r>
      <w:proofErr w:type="spellStart"/>
      <w:r>
        <w:rPr>
          <w:lang w:bidi="th-TH"/>
        </w:rPr>
        <w:t>Github</w:t>
      </w:r>
      <w:proofErr w:type="spellEnd"/>
    </w:p>
    <w:p w14:paraId="0416BF4A" w14:textId="06DBDAE8" w:rsidR="00404A33" w:rsidRDefault="000A685F" w:rsidP="00724AA2">
      <w:pPr>
        <w:spacing w:after="0" w:line="240" w:lineRule="auto"/>
        <w:rPr>
          <w:lang w:bidi="th-TH"/>
        </w:rPr>
      </w:pPr>
      <w:r>
        <w:rPr>
          <w:lang w:bidi="th-TH"/>
        </w:rPr>
        <w:tab/>
      </w:r>
      <w:r w:rsidR="00450891">
        <w:rPr>
          <w:lang w:bidi="th-TH"/>
        </w:rPr>
        <w:t xml:space="preserve">- </w:t>
      </w:r>
      <w:r>
        <w:rPr>
          <w:lang w:bidi="th-TH"/>
        </w:rPr>
        <w:t xml:space="preserve">On github.com </w:t>
      </w:r>
      <w:r w:rsidR="00450891">
        <w:rPr>
          <w:lang w:bidi="th-TH"/>
        </w:rPr>
        <w:t xml:space="preserve">click </w:t>
      </w:r>
      <w:r w:rsidR="00A66066">
        <w:rPr>
          <w:lang w:bidi="th-TH"/>
        </w:rPr>
        <w:t>New to create new repository</w:t>
      </w:r>
    </w:p>
    <w:p w14:paraId="34C075AF" w14:textId="77777777" w:rsidR="004F6A5E" w:rsidRDefault="00A66066" w:rsidP="00724AA2">
      <w:pPr>
        <w:spacing w:after="0" w:line="240" w:lineRule="auto"/>
        <w:rPr>
          <w:lang w:bidi="th-TH"/>
        </w:rPr>
      </w:pPr>
      <w:r>
        <w:rPr>
          <w:lang w:bidi="th-TH"/>
        </w:rPr>
        <w:tab/>
        <w:t xml:space="preserve">- </w:t>
      </w:r>
      <w:r w:rsidR="00824F9C">
        <w:rPr>
          <w:lang w:bidi="th-TH"/>
        </w:rPr>
        <w:t xml:space="preserve">Copy </w:t>
      </w:r>
      <w:proofErr w:type="spellStart"/>
      <w:r w:rsidR="00824F9C">
        <w:rPr>
          <w:lang w:bidi="th-TH"/>
        </w:rPr>
        <w:t>url</w:t>
      </w:r>
      <w:proofErr w:type="spellEnd"/>
      <w:r w:rsidR="004F6A5E">
        <w:rPr>
          <w:lang w:bidi="th-TH"/>
        </w:rPr>
        <w:t xml:space="preserve"> for the repository</w:t>
      </w:r>
    </w:p>
    <w:p w14:paraId="5EED314B" w14:textId="318CE6A4" w:rsidR="00A66066" w:rsidRDefault="004F6A5E" w:rsidP="00724AA2">
      <w:pPr>
        <w:spacing w:after="0" w:line="240" w:lineRule="auto"/>
        <w:rPr>
          <w:lang w:bidi="th-TH"/>
        </w:rPr>
      </w:pPr>
      <w:r>
        <w:rPr>
          <w:lang w:bidi="th-TH"/>
        </w:rPr>
        <w:t xml:space="preserve">  </w:t>
      </w:r>
      <w:r w:rsidRPr="004F6A5E">
        <w:rPr>
          <w:lang w:bidi="th-TH"/>
        </w:rPr>
        <w:t>https://github.com/</w:t>
      </w:r>
      <w:r w:rsidR="00967CB3">
        <w:rPr>
          <w:lang w:bidi="th-TH"/>
        </w:rPr>
        <w:t>&lt;username&gt;</w:t>
      </w:r>
      <w:r w:rsidRPr="004F6A5E">
        <w:rPr>
          <w:lang w:bidi="th-TH"/>
        </w:rPr>
        <w:t>/</w:t>
      </w:r>
      <w:r w:rsidR="00967CB3">
        <w:rPr>
          <w:lang w:bidi="th-TH"/>
        </w:rPr>
        <w:t>&lt;repo&gt;</w:t>
      </w:r>
      <w:r w:rsidRPr="004F6A5E">
        <w:rPr>
          <w:lang w:bidi="th-TH"/>
        </w:rPr>
        <w:t>.git</w:t>
      </w:r>
      <w:r w:rsidR="00967CB3">
        <w:rPr>
          <w:lang w:bidi="th-TH"/>
        </w:rPr>
        <w:t xml:space="preserve">  OR</w:t>
      </w:r>
      <w:r w:rsidRPr="004F6A5E">
        <w:rPr>
          <w:lang w:bidi="th-TH"/>
        </w:rPr>
        <w:t xml:space="preserve"> </w:t>
      </w:r>
      <w:hyperlink r:id="rId6" w:history="1">
        <w:r w:rsidR="000D33DA" w:rsidRPr="00861A0F">
          <w:rPr>
            <w:rStyle w:val="Hyperlink"/>
            <w:lang w:bidi="th-TH"/>
          </w:rPr>
          <w:t>git@github.com:&lt;username&gt;/&lt;repo&gt;.git</w:t>
        </w:r>
      </w:hyperlink>
    </w:p>
    <w:p w14:paraId="094489F9" w14:textId="77777777" w:rsidR="000D33DA" w:rsidRPr="00404A33" w:rsidRDefault="000D33DA" w:rsidP="00724AA2">
      <w:pPr>
        <w:spacing w:after="0" w:line="240" w:lineRule="auto"/>
        <w:rPr>
          <w:lang w:bidi="th-TH"/>
        </w:rPr>
      </w:pPr>
    </w:p>
    <w:p w14:paraId="54774BB9" w14:textId="77777777" w:rsidR="00F55F72" w:rsidRDefault="003A71E0" w:rsidP="00724AA2">
      <w:pPr>
        <w:pStyle w:val="Heading3"/>
        <w:spacing w:before="0" w:line="240" w:lineRule="auto"/>
        <w:rPr>
          <w:b w:val="0"/>
          <w:bCs w:val="0"/>
          <w:color w:val="auto"/>
          <w:bdr w:val="single" w:sz="4" w:space="0" w:color="auto"/>
        </w:rPr>
      </w:pPr>
      <w:r>
        <w:t>2.2 Configure Git identity (local)</w:t>
      </w:r>
      <w:r>
        <w:br/>
      </w:r>
    </w:p>
    <w:p w14:paraId="641A388F" w14:textId="62EA6025" w:rsidR="00A47DB4" w:rsidRDefault="00000000" w:rsidP="00724AA2">
      <w:pPr>
        <w:pStyle w:val="Heading3"/>
        <w:spacing w:before="0" w:line="240" w:lineRule="auto"/>
      </w:pPr>
      <w:r w:rsidRPr="00F55F72">
        <w:rPr>
          <w:b w:val="0"/>
          <w:bCs w:val="0"/>
          <w:color w:val="auto"/>
        </w:rPr>
        <w:t>git config</w:t>
      </w:r>
      <w:r w:rsidR="00E84963" w:rsidRPr="00F55F72">
        <w:rPr>
          <w:b w:val="0"/>
          <w:bCs w:val="0"/>
          <w:color w:val="auto"/>
        </w:rPr>
        <w:t xml:space="preserve">  </w:t>
      </w:r>
      <w:r w:rsidRPr="00F55F72">
        <w:rPr>
          <w:b w:val="0"/>
          <w:bCs w:val="0"/>
          <w:color w:val="auto"/>
        </w:rPr>
        <w:t xml:space="preserve"> --global user.name "Your Name"</w:t>
      </w:r>
      <w:r w:rsidRPr="00F55F72">
        <w:rPr>
          <w:b w:val="0"/>
          <w:bCs w:val="0"/>
          <w:color w:val="auto"/>
        </w:rPr>
        <w:br/>
        <w:t xml:space="preserve">git config </w:t>
      </w:r>
      <w:r w:rsidR="00E84963" w:rsidRPr="00F55F72">
        <w:rPr>
          <w:b w:val="0"/>
          <w:bCs w:val="0"/>
          <w:color w:val="auto"/>
        </w:rPr>
        <w:t xml:space="preserve">  </w:t>
      </w:r>
      <w:r w:rsidRPr="00F55F72">
        <w:rPr>
          <w:b w:val="0"/>
          <w:bCs w:val="0"/>
          <w:color w:val="auto"/>
        </w:rPr>
        <w:t xml:space="preserve">--global </w:t>
      </w:r>
      <w:proofErr w:type="spellStart"/>
      <w:r w:rsidRPr="00F55F72">
        <w:rPr>
          <w:b w:val="0"/>
          <w:bCs w:val="0"/>
          <w:color w:val="auto"/>
        </w:rPr>
        <w:t>user.email</w:t>
      </w:r>
      <w:proofErr w:type="spellEnd"/>
      <w:r w:rsidRPr="00F55F72">
        <w:rPr>
          <w:b w:val="0"/>
          <w:bCs w:val="0"/>
          <w:color w:val="auto"/>
        </w:rPr>
        <w:t xml:space="preserve"> "you@example.com"</w:t>
      </w:r>
      <w:r w:rsidRPr="00F55F72">
        <w:rPr>
          <w:b w:val="0"/>
          <w:bCs w:val="0"/>
          <w:color w:val="auto"/>
        </w:rPr>
        <w:br/>
      </w:r>
    </w:p>
    <w:p w14:paraId="5CF8A4CF" w14:textId="2845D5E5" w:rsidR="00A47DB4" w:rsidRDefault="00000000" w:rsidP="00724AA2">
      <w:pPr>
        <w:pStyle w:val="Heading3"/>
        <w:spacing w:before="0" w:line="240" w:lineRule="auto"/>
      </w:pPr>
      <w:r>
        <w:t>Create an SSH key and add to agent</w:t>
      </w:r>
      <w:r w:rsidR="0069041F">
        <w:t xml:space="preserve"> (option)</w:t>
      </w:r>
    </w:p>
    <w:p w14:paraId="49D77164" w14:textId="4799BDE0" w:rsidR="00A47DB4" w:rsidRDefault="00000000" w:rsidP="00724AA2">
      <w:pPr>
        <w:spacing w:after="0" w:line="240" w:lineRule="auto"/>
      </w:pPr>
      <w:r>
        <w:t>ssh-keygen -t ed25519 -C "you@example.com"</w:t>
      </w:r>
      <w:r>
        <w:br/>
        <w:t>eval "$(ssh-agent -s)"</w:t>
      </w:r>
      <w:r>
        <w:br/>
        <w:t>ssh-add ~/.ssh/id_ed25519</w:t>
      </w:r>
    </w:p>
    <w:p w14:paraId="6925DB26" w14:textId="5AEB1E7D" w:rsidR="00A47DB4" w:rsidRDefault="00000000" w:rsidP="00724AA2">
      <w:pPr>
        <w:pStyle w:val="Heading3"/>
        <w:spacing w:before="0" w:line="240" w:lineRule="auto"/>
      </w:pPr>
      <w:r>
        <w:t>Add public key to GitHub</w:t>
      </w:r>
      <w:r w:rsidR="0069041F">
        <w:t xml:space="preserve"> (option)</w:t>
      </w:r>
    </w:p>
    <w:p w14:paraId="6C552821" w14:textId="77777777" w:rsidR="00A47DB4" w:rsidRDefault="00000000" w:rsidP="00724AA2">
      <w:pPr>
        <w:spacing w:after="0" w:line="240" w:lineRule="auto"/>
      </w:pPr>
      <w:r>
        <w:t>Add `~/.ssh/id_ed25519.pub` to GitHub → Settings → SSH and GPG keys → New SSH key.</w:t>
      </w:r>
    </w:p>
    <w:p w14:paraId="139A238C" w14:textId="77777777" w:rsidR="00F55F72" w:rsidRDefault="00F55F72" w:rsidP="00724AA2">
      <w:pPr>
        <w:pStyle w:val="Heading3"/>
        <w:spacing w:before="0" w:line="240" w:lineRule="auto"/>
      </w:pPr>
    </w:p>
    <w:p w14:paraId="19F16656" w14:textId="7C82B160" w:rsidR="00A47DB4" w:rsidRDefault="00AC6473" w:rsidP="00724AA2">
      <w:pPr>
        <w:pStyle w:val="Heading3"/>
        <w:spacing w:before="0" w:line="240" w:lineRule="auto"/>
      </w:pPr>
      <w:r>
        <w:t>2.3 Create or connect project</w:t>
      </w:r>
    </w:p>
    <w:p w14:paraId="5CEFBDE4" w14:textId="06D8F91A" w:rsidR="00A47DB4" w:rsidRDefault="00000000" w:rsidP="00724AA2">
      <w:pPr>
        <w:spacing w:after="0" w:line="240" w:lineRule="auto"/>
      </w:pPr>
      <w:r>
        <w:t xml:space="preserve">Initialize repo in </w:t>
      </w:r>
      <w:r w:rsidR="00F55F72">
        <w:t xml:space="preserve">local </w:t>
      </w:r>
      <w:r>
        <w:t>and commit:</w:t>
      </w:r>
    </w:p>
    <w:p w14:paraId="7454CD0F" w14:textId="77777777" w:rsidR="00A47DB4" w:rsidRDefault="00000000" w:rsidP="00724AA2">
      <w:pPr>
        <w:spacing w:after="0" w:line="240" w:lineRule="auto"/>
      </w:pPr>
      <w:r>
        <w:br/>
        <w:t xml:space="preserve">git </w:t>
      </w:r>
      <w:proofErr w:type="spellStart"/>
      <w:r>
        <w:t>init</w:t>
      </w:r>
      <w:proofErr w:type="spellEnd"/>
      <w:r>
        <w:br/>
        <w:t>echo "# My Project" &gt; README.md</w:t>
      </w:r>
      <w:r>
        <w:br/>
        <w:t>git add .</w:t>
      </w:r>
      <w:r>
        <w:br/>
        <w:t>git commit -m "chore: initial commit"</w:t>
      </w:r>
      <w:r>
        <w:br/>
      </w:r>
    </w:p>
    <w:p w14:paraId="744BB49A" w14:textId="6367DBFC" w:rsidR="00A47DB4" w:rsidRDefault="00AC6473" w:rsidP="00724AA2">
      <w:pPr>
        <w:pStyle w:val="Heading3"/>
        <w:spacing w:before="0" w:line="240" w:lineRule="auto"/>
      </w:pPr>
      <w:r>
        <w:lastRenderedPageBreak/>
        <w:t>2.4 Add GitHub remote and push</w:t>
      </w:r>
    </w:p>
    <w:p w14:paraId="0B6E6FD7" w14:textId="2F702C6E" w:rsidR="00A34272" w:rsidRDefault="00000000" w:rsidP="00724AA2">
      <w:pPr>
        <w:spacing w:after="0" w:line="240" w:lineRule="auto"/>
      </w:pPr>
      <w:r>
        <w:br/>
        <w:t>git remote add origin git@github.com:&lt;your-username&gt;/&lt;your-repo&gt;.git</w:t>
      </w:r>
      <w:r>
        <w:br/>
      </w:r>
      <w:proofErr w:type="spellStart"/>
      <w:r>
        <w:t>git</w:t>
      </w:r>
      <w:proofErr w:type="spellEnd"/>
      <w:r>
        <w:t xml:space="preserve"> branch -M main</w:t>
      </w:r>
      <w:r>
        <w:br/>
        <w:t>git push -u origin main</w:t>
      </w:r>
    </w:p>
    <w:p w14:paraId="753A13E9" w14:textId="77777777" w:rsidR="00B963C8" w:rsidRDefault="00B963C8" w:rsidP="00724AA2">
      <w:pPr>
        <w:spacing w:after="0" w:line="240" w:lineRule="auto"/>
      </w:pPr>
      <w:r>
        <w:t>git status</w:t>
      </w:r>
    </w:p>
    <w:p w14:paraId="78853031" w14:textId="77777777" w:rsidR="00B963C8" w:rsidRDefault="00B963C8" w:rsidP="00724AA2">
      <w:pPr>
        <w:spacing w:after="0" w:line="240" w:lineRule="auto"/>
      </w:pPr>
      <w:r>
        <w:t>git add .</w:t>
      </w:r>
    </w:p>
    <w:p w14:paraId="4C9883F2" w14:textId="77777777" w:rsidR="006F5136" w:rsidRDefault="006F5136" w:rsidP="00724AA2">
      <w:pPr>
        <w:spacing w:after="0" w:line="240" w:lineRule="auto"/>
      </w:pPr>
    </w:p>
    <w:p w14:paraId="0FBA3871" w14:textId="0497C238" w:rsidR="00581875" w:rsidRDefault="00581875" w:rsidP="00581875">
      <w:pPr>
        <w:pStyle w:val="Heading3"/>
        <w:spacing w:before="0" w:line="240" w:lineRule="auto"/>
      </w:pPr>
      <w:r>
        <w:t xml:space="preserve">2.5 </w:t>
      </w:r>
      <w:r w:rsidR="00C24CA0">
        <w:t>Revert &amp; Reset</w:t>
      </w:r>
    </w:p>
    <w:p w14:paraId="794FF80D" w14:textId="625C3F98" w:rsidR="00C24CA0" w:rsidRDefault="00C24CA0" w:rsidP="00172F4E">
      <w:pPr>
        <w:spacing w:after="0" w:line="240" w:lineRule="auto"/>
      </w:pPr>
    </w:p>
    <w:p w14:paraId="7ADE6727" w14:textId="73C5428C" w:rsidR="00172F4E" w:rsidRDefault="00172F4E" w:rsidP="00172F4E">
      <w:pPr>
        <w:spacing w:after="0" w:line="240" w:lineRule="auto"/>
        <w:rPr>
          <w:lang w:bidi="th-TH"/>
        </w:rPr>
      </w:pPr>
      <w:r>
        <w:t xml:space="preserve"> - </w:t>
      </w:r>
      <w:r w:rsidR="00D03DA5">
        <w:rPr>
          <w:lang w:bidi="th-TH"/>
        </w:rPr>
        <w:t xml:space="preserve">Create new </w:t>
      </w:r>
      <w:r w:rsidR="00AC5CE1">
        <w:rPr>
          <w:lang w:bidi="th-TH"/>
        </w:rPr>
        <w:t xml:space="preserve">3 </w:t>
      </w:r>
      <w:r w:rsidR="00D03DA5">
        <w:rPr>
          <w:lang w:bidi="th-TH"/>
        </w:rPr>
        <w:t>file</w:t>
      </w:r>
      <w:r w:rsidR="00AC5CE1">
        <w:rPr>
          <w:lang w:bidi="th-TH"/>
        </w:rPr>
        <w:t>s</w:t>
      </w:r>
      <w:r w:rsidR="00D03DA5">
        <w:rPr>
          <w:lang w:bidi="th-TH"/>
        </w:rPr>
        <w:t xml:space="preserve"> in local then commit</w:t>
      </w:r>
      <w:r w:rsidR="00EC02AB">
        <w:rPr>
          <w:lang w:bidi="th-TH"/>
        </w:rPr>
        <w:t xml:space="preserve"> each time you create the file</w:t>
      </w:r>
    </w:p>
    <w:p w14:paraId="457E0CFE" w14:textId="075B4949" w:rsidR="00AC5CE1" w:rsidRDefault="00AC5CE1" w:rsidP="00172F4E">
      <w:pPr>
        <w:spacing w:after="0" w:line="240" w:lineRule="auto"/>
        <w:rPr>
          <w:lang w:bidi="th-TH"/>
        </w:rPr>
      </w:pPr>
      <w:r>
        <w:rPr>
          <w:lang w:bidi="th-TH"/>
        </w:rPr>
        <w:t xml:space="preserve"> - </w:t>
      </w:r>
      <w:r w:rsidR="00F75C5D">
        <w:rPr>
          <w:lang w:bidi="th-TH"/>
        </w:rPr>
        <w:t xml:space="preserve">Revert and reset </w:t>
      </w:r>
      <w:r w:rsidR="008474D2">
        <w:rPr>
          <w:lang w:bidi="th-TH"/>
        </w:rPr>
        <w:t xml:space="preserve">the existing </w:t>
      </w:r>
      <w:r w:rsidR="00EE4E39">
        <w:rPr>
          <w:lang w:bidi="th-TH"/>
        </w:rPr>
        <w:t>commit</w:t>
      </w:r>
    </w:p>
    <w:p w14:paraId="77289332" w14:textId="77777777" w:rsidR="00EE4E39" w:rsidRDefault="00EE4E39" w:rsidP="00172F4E">
      <w:pPr>
        <w:spacing w:after="0" w:line="240" w:lineRule="auto"/>
        <w:rPr>
          <w:lang w:bidi="th-TH"/>
        </w:rPr>
      </w:pPr>
    </w:p>
    <w:p w14:paraId="42ADA04A" w14:textId="77777777" w:rsidR="006F5136" w:rsidRDefault="006F5136" w:rsidP="00724AA2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3152"/>
        <w:gridCol w:w="2841"/>
      </w:tblGrid>
      <w:tr w:rsidR="006F5136" w:rsidRPr="006F5136" w14:paraId="0E375AF8" w14:textId="77777777" w:rsidTr="00CF2C56">
        <w:trPr>
          <w:tblHeader/>
        </w:trPr>
        <w:tc>
          <w:tcPr>
            <w:tcW w:w="0" w:type="auto"/>
            <w:vAlign w:val="center"/>
            <w:hideMark/>
          </w:tcPr>
          <w:p w14:paraId="28BEBBFF" w14:textId="6AA3D987" w:rsidR="006F5136" w:rsidRPr="006F5136" w:rsidRDefault="006F5136" w:rsidP="00CF2C5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F5136">
              <w:rPr>
                <w:b/>
                <w:bCs/>
              </w:rPr>
              <w:t>GitLens</w:t>
            </w:r>
            <w:proofErr w:type="spellEnd"/>
            <w:r w:rsidRPr="006F5136">
              <w:rPr>
                <w:b/>
                <w:bCs/>
              </w:rPr>
              <w:t xml:space="preserve"> (UI)</w:t>
            </w:r>
          </w:p>
        </w:tc>
        <w:tc>
          <w:tcPr>
            <w:tcW w:w="0" w:type="auto"/>
            <w:vAlign w:val="center"/>
            <w:hideMark/>
          </w:tcPr>
          <w:p w14:paraId="383EEB65" w14:textId="5773CCEF" w:rsidR="006F5136" w:rsidRPr="006F5136" w:rsidRDefault="006F5136" w:rsidP="00CF2C56">
            <w:pPr>
              <w:spacing w:after="0" w:line="240" w:lineRule="auto"/>
              <w:rPr>
                <w:b/>
                <w:bCs/>
              </w:rPr>
            </w:pPr>
            <w:r w:rsidRPr="006F5136">
              <w:rPr>
                <w:b/>
                <w:bCs/>
              </w:rPr>
              <w:t>Git</w:t>
            </w:r>
            <w:r w:rsidR="00EE4E39">
              <w:rPr>
                <w:b/>
                <w:bCs/>
              </w:rPr>
              <w:t xml:space="preserve"> commands</w:t>
            </w:r>
          </w:p>
        </w:tc>
        <w:tc>
          <w:tcPr>
            <w:tcW w:w="0" w:type="auto"/>
            <w:vAlign w:val="center"/>
            <w:hideMark/>
          </w:tcPr>
          <w:p w14:paraId="60D95FA6" w14:textId="79C66DBC" w:rsidR="006F5136" w:rsidRPr="006F5136" w:rsidRDefault="00EE4E39" w:rsidP="00CF2C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bidi="th-TH"/>
              </w:rPr>
              <w:t>Description</w:t>
            </w:r>
          </w:p>
        </w:tc>
      </w:tr>
      <w:tr w:rsidR="006F5136" w:rsidRPr="006F5136" w14:paraId="7238D1A2" w14:textId="77777777" w:rsidTr="00CF2C56">
        <w:tc>
          <w:tcPr>
            <w:tcW w:w="0" w:type="auto"/>
            <w:vAlign w:val="center"/>
            <w:hideMark/>
          </w:tcPr>
          <w:p w14:paraId="7CA992A3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Commit</w:t>
            </w:r>
            <w:r w:rsidRPr="006F5136">
              <w:t xml:space="preserve"> (</w:t>
            </w:r>
            <w:r w:rsidRPr="006F5136">
              <w:rPr>
                <w:cs/>
                <w:lang w:bidi="th-TH"/>
              </w:rPr>
              <w:t xml:space="preserve">ใน </w:t>
            </w:r>
            <w:r w:rsidRPr="006F5136">
              <w:t xml:space="preserve">Source Control / </w:t>
            </w:r>
            <w:proofErr w:type="spellStart"/>
            <w:r w:rsidRPr="006F5136">
              <w:t>GitLens</w:t>
            </w:r>
            <w:proofErr w:type="spellEnd"/>
            <w:r w:rsidRPr="006F5136">
              <w:t>)</w:t>
            </w:r>
          </w:p>
        </w:tc>
        <w:tc>
          <w:tcPr>
            <w:tcW w:w="0" w:type="auto"/>
            <w:vAlign w:val="center"/>
            <w:hideMark/>
          </w:tcPr>
          <w:p w14:paraId="106B8069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add . + git commit -m "msg"</w:t>
            </w:r>
          </w:p>
        </w:tc>
        <w:tc>
          <w:tcPr>
            <w:tcW w:w="0" w:type="auto"/>
            <w:vAlign w:val="center"/>
            <w:hideMark/>
          </w:tcPr>
          <w:p w14:paraId="072A061A" w14:textId="77777777" w:rsidR="006F5136" w:rsidRPr="006F5136" w:rsidRDefault="006F5136" w:rsidP="00CF2C56">
            <w:pPr>
              <w:spacing w:after="0" w:line="240" w:lineRule="auto"/>
            </w:pPr>
            <w:r w:rsidRPr="006F5136">
              <w:t xml:space="preserve">stage </w:t>
            </w:r>
            <w:r w:rsidRPr="006F5136">
              <w:rPr>
                <w:cs/>
                <w:lang w:bidi="th-TH"/>
              </w:rPr>
              <w:t xml:space="preserve">และ </w:t>
            </w:r>
            <w:r w:rsidRPr="006F5136">
              <w:t xml:space="preserve">commit </w:t>
            </w:r>
            <w:r w:rsidRPr="006F5136">
              <w:rPr>
                <w:cs/>
                <w:lang w:bidi="th-TH"/>
              </w:rPr>
              <w:t>การเปลี่ยนแปลง</w:t>
            </w:r>
          </w:p>
        </w:tc>
      </w:tr>
      <w:tr w:rsidR="006F5136" w:rsidRPr="006F5136" w14:paraId="4E566107" w14:textId="77777777" w:rsidTr="00CF2C56">
        <w:tc>
          <w:tcPr>
            <w:tcW w:w="0" w:type="auto"/>
            <w:vAlign w:val="center"/>
            <w:hideMark/>
          </w:tcPr>
          <w:p w14:paraId="08CF2AEB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14:paraId="0EAE1E9D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push</w:t>
            </w:r>
          </w:p>
        </w:tc>
        <w:tc>
          <w:tcPr>
            <w:tcW w:w="0" w:type="auto"/>
            <w:vAlign w:val="center"/>
            <w:hideMark/>
          </w:tcPr>
          <w:p w14:paraId="48D92B13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ส่ง </w:t>
            </w:r>
            <w:r w:rsidRPr="006F5136">
              <w:t xml:space="preserve">commit </w:t>
            </w:r>
            <w:r w:rsidRPr="006F5136">
              <w:rPr>
                <w:cs/>
                <w:lang w:bidi="th-TH"/>
              </w:rPr>
              <w:t xml:space="preserve">ไป </w:t>
            </w:r>
            <w:r w:rsidRPr="006F5136">
              <w:t>remote</w:t>
            </w:r>
          </w:p>
        </w:tc>
      </w:tr>
      <w:tr w:rsidR="006F5136" w:rsidRPr="006F5136" w14:paraId="7E9C1C16" w14:textId="77777777" w:rsidTr="00CF2C56">
        <w:tc>
          <w:tcPr>
            <w:tcW w:w="0" w:type="auto"/>
            <w:vAlign w:val="center"/>
            <w:hideMark/>
          </w:tcPr>
          <w:p w14:paraId="62D51D50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Pull</w:t>
            </w:r>
          </w:p>
        </w:tc>
        <w:tc>
          <w:tcPr>
            <w:tcW w:w="0" w:type="auto"/>
            <w:vAlign w:val="center"/>
            <w:hideMark/>
          </w:tcPr>
          <w:p w14:paraId="24D262C0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pull</w:t>
            </w:r>
          </w:p>
        </w:tc>
        <w:tc>
          <w:tcPr>
            <w:tcW w:w="0" w:type="auto"/>
            <w:vAlign w:val="center"/>
            <w:hideMark/>
          </w:tcPr>
          <w:p w14:paraId="36232DAD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ดึงการเปลี่ยนแปลงจาก </w:t>
            </w:r>
            <w:r w:rsidRPr="006F5136">
              <w:t>remote</w:t>
            </w:r>
          </w:p>
        </w:tc>
      </w:tr>
      <w:tr w:rsidR="006F5136" w:rsidRPr="006F5136" w14:paraId="3AEE6F75" w14:textId="77777777" w:rsidTr="00CF2C56">
        <w:tc>
          <w:tcPr>
            <w:tcW w:w="0" w:type="auto"/>
            <w:vAlign w:val="center"/>
            <w:hideMark/>
          </w:tcPr>
          <w:p w14:paraId="45EE7AD1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Fetch</w:t>
            </w:r>
          </w:p>
        </w:tc>
        <w:tc>
          <w:tcPr>
            <w:tcW w:w="0" w:type="auto"/>
            <w:vAlign w:val="center"/>
            <w:hideMark/>
          </w:tcPr>
          <w:p w14:paraId="68EA8375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fetch</w:t>
            </w:r>
          </w:p>
        </w:tc>
        <w:tc>
          <w:tcPr>
            <w:tcW w:w="0" w:type="auto"/>
            <w:vAlign w:val="center"/>
            <w:hideMark/>
          </w:tcPr>
          <w:p w14:paraId="07C2100D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ดึงข้อมูล </w:t>
            </w:r>
            <w:r w:rsidRPr="006F5136">
              <w:t xml:space="preserve">branch/commit </w:t>
            </w:r>
            <w:r w:rsidRPr="006F5136">
              <w:rPr>
                <w:cs/>
                <w:lang w:bidi="th-TH"/>
              </w:rPr>
              <w:t xml:space="preserve">ใหม่ ๆ แต่ยังไม่ </w:t>
            </w:r>
            <w:r w:rsidRPr="006F5136">
              <w:t>merge</w:t>
            </w:r>
          </w:p>
        </w:tc>
      </w:tr>
      <w:tr w:rsidR="006F5136" w:rsidRPr="006F5136" w14:paraId="01E59C21" w14:textId="77777777" w:rsidTr="00CF2C56">
        <w:tc>
          <w:tcPr>
            <w:tcW w:w="0" w:type="auto"/>
            <w:vAlign w:val="center"/>
            <w:hideMark/>
          </w:tcPr>
          <w:p w14:paraId="68369FD6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Checkout Commit</w:t>
            </w:r>
          </w:p>
        </w:tc>
        <w:tc>
          <w:tcPr>
            <w:tcW w:w="0" w:type="auto"/>
            <w:vAlign w:val="center"/>
            <w:hideMark/>
          </w:tcPr>
          <w:p w14:paraId="129EC7C3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checkout &lt;commit-hash&gt;</w:t>
            </w:r>
          </w:p>
        </w:tc>
        <w:tc>
          <w:tcPr>
            <w:tcW w:w="0" w:type="auto"/>
            <w:vAlign w:val="center"/>
            <w:hideMark/>
          </w:tcPr>
          <w:p w14:paraId="70623058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ไปที่ </w:t>
            </w:r>
            <w:r w:rsidRPr="006F5136">
              <w:t xml:space="preserve">commit </w:t>
            </w:r>
            <w:r w:rsidRPr="006F5136">
              <w:rPr>
                <w:cs/>
                <w:lang w:bidi="th-TH"/>
              </w:rPr>
              <w:t>นั้น (</w:t>
            </w:r>
            <w:r w:rsidRPr="006F5136">
              <w:t>detached HEAD)</w:t>
            </w:r>
          </w:p>
        </w:tc>
      </w:tr>
      <w:tr w:rsidR="006F5136" w:rsidRPr="006F5136" w14:paraId="6C8F2157" w14:textId="77777777" w:rsidTr="00CF2C56">
        <w:tc>
          <w:tcPr>
            <w:tcW w:w="0" w:type="auto"/>
            <w:vAlign w:val="center"/>
            <w:hideMark/>
          </w:tcPr>
          <w:p w14:paraId="60A350B7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Checkout Branch</w:t>
            </w:r>
          </w:p>
        </w:tc>
        <w:tc>
          <w:tcPr>
            <w:tcW w:w="0" w:type="auto"/>
            <w:vAlign w:val="center"/>
            <w:hideMark/>
          </w:tcPr>
          <w:p w14:paraId="745C5532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checkout &lt;branch&gt;</w:t>
            </w:r>
          </w:p>
        </w:tc>
        <w:tc>
          <w:tcPr>
            <w:tcW w:w="0" w:type="auto"/>
            <w:vAlign w:val="center"/>
            <w:hideMark/>
          </w:tcPr>
          <w:p w14:paraId="153D5268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สลับไป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>อื่น</w:t>
            </w:r>
          </w:p>
        </w:tc>
      </w:tr>
      <w:tr w:rsidR="006F5136" w:rsidRPr="006F5136" w14:paraId="45CD92BC" w14:textId="77777777" w:rsidTr="00CF2C56">
        <w:tc>
          <w:tcPr>
            <w:tcW w:w="0" w:type="auto"/>
            <w:vAlign w:val="center"/>
            <w:hideMark/>
          </w:tcPr>
          <w:p w14:paraId="49FF0456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Create Branch</w:t>
            </w:r>
          </w:p>
        </w:tc>
        <w:tc>
          <w:tcPr>
            <w:tcW w:w="0" w:type="auto"/>
            <w:vAlign w:val="center"/>
            <w:hideMark/>
          </w:tcPr>
          <w:p w14:paraId="5756294A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branch &lt;new-branch&gt; + git checkout &lt;new-branch&gt;</w:t>
            </w:r>
          </w:p>
        </w:tc>
        <w:tc>
          <w:tcPr>
            <w:tcW w:w="0" w:type="auto"/>
            <w:vAlign w:val="center"/>
            <w:hideMark/>
          </w:tcPr>
          <w:p w14:paraId="1F7AD1C1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สร้างและสลับไป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>ใหม่</w:t>
            </w:r>
          </w:p>
        </w:tc>
      </w:tr>
      <w:tr w:rsidR="006F5136" w:rsidRPr="006F5136" w14:paraId="769CB31A" w14:textId="77777777" w:rsidTr="00CF2C56">
        <w:tc>
          <w:tcPr>
            <w:tcW w:w="0" w:type="auto"/>
            <w:vAlign w:val="center"/>
            <w:hideMark/>
          </w:tcPr>
          <w:p w14:paraId="7A8303EB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Revert Commit</w:t>
            </w:r>
          </w:p>
        </w:tc>
        <w:tc>
          <w:tcPr>
            <w:tcW w:w="0" w:type="auto"/>
            <w:vAlign w:val="center"/>
            <w:hideMark/>
          </w:tcPr>
          <w:p w14:paraId="0F3A5578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revert &lt;commit-hash&gt;</w:t>
            </w:r>
          </w:p>
        </w:tc>
        <w:tc>
          <w:tcPr>
            <w:tcW w:w="0" w:type="auto"/>
            <w:vAlign w:val="center"/>
            <w:hideMark/>
          </w:tcPr>
          <w:p w14:paraId="4BEDA340" w14:textId="77777777" w:rsidR="006F5136" w:rsidRPr="006F5136" w:rsidRDefault="006F5136" w:rsidP="00CF2C56">
            <w:pPr>
              <w:spacing w:after="0" w:line="240" w:lineRule="auto"/>
            </w:pPr>
            <w:r w:rsidRPr="006F5136">
              <w:t xml:space="preserve">Undo commit </w:t>
            </w:r>
            <w:r w:rsidRPr="006F5136">
              <w:rPr>
                <w:cs/>
                <w:lang w:bidi="th-TH"/>
              </w:rPr>
              <w:t xml:space="preserve">โดยสร้าง </w:t>
            </w:r>
            <w:r w:rsidRPr="006F5136">
              <w:t xml:space="preserve">commit </w:t>
            </w:r>
            <w:r w:rsidRPr="006F5136">
              <w:rPr>
                <w:cs/>
                <w:lang w:bidi="th-TH"/>
              </w:rPr>
              <w:t>ใหม่</w:t>
            </w:r>
          </w:p>
        </w:tc>
      </w:tr>
      <w:tr w:rsidR="006F5136" w:rsidRPr="006F5136" w14:paraId="70DFBF7A" w14:textId="77777777" w:rsidTr="00CF2C56">
        <w:tc>
          <w:tcPr>
            <w:tcW w:w="0" w:type="auto"/>
            <w:vAlign w:val="center"/>
            <w:hideMark/>
          </w:tcPr>
          <w:p w14:paraId="748FD903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Revert Current Branch to Commit</w:t>
            </w:r>
          </w:p>
        </w:tc>
        <w:tc>
          <w:tcPr>
            <w:tcW w:w="0" w:type="auto"/>
            <w:vAlign w:val="center"/>
            <w:hideMark/>
          </w:tcPr>
          <w:p w14:paraId="4D854FEF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reset --hard &lt;commit-hash&gt;</w:t>
            </w:r>
          </w:p>
        </w:tc>
        <w:tc>
          <w:tcPr>
            <w:tcW w:w="0" w:type="auto"/>
            <w:vAlign w:val="center"/>
            <w:hideMark/>
          </w:tcPr>
          <w:p w14:paraId="0E5869CE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ย้อน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 xml:space="preserve">ไป </w:t>
            </w:r>
            <w:r w:rsidRPr="006F5136">
              <w:t xml:space="preserve">commit </w:t>
            </w:r>
            <w:r w:rsidRPr="006F5136">
              <w:rPr>
                <w:cs/>
                <w:lang w:bidi="th-TH"/>
              </w:rPr>
              <w:t>นั้น (</w:t>
            </w:r>
            <w:r w:rsidRPr="006F5136">
              <w:t xml:space="preserve">commit </w:t>
            </w:r>
            <w:r w:rsidRPr="006F5136">
              <w:rPr>
                <w:cs/>
                <w:lang w:bidi="th-TH"/>
              </w:rPr>
              <w:t>หลังจากนั้นหายไป)</w:t>
            </w:r>
          </w:p>
        </w:tc>
      </w:tr>
      <w:tr w:rsidR="006F5136" w:rsidRPr="006F5136" w14:paraId="1C7C4420" w14:textId="77777777" w:rsidTr="00CF2C56">
        <w:tc>
          <w:tcPr>
            <w:tcW w:w="0" w:type="auto"/>
            <w:vAlign w:val="center"/>
            <w:hideMark/>
          </w:tcPr>
          <w:p w14:paraId="52C19BA3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Revert Current Branch to Previous Commit</w:t>
            </w:r>
          </w:p>
        </w:tc>
        <w:tc>
          <w:tcPr>
            <w:tcW w:w="0" w:type="auto"/>
            <w:vAlign w:val="center"/>
            <w:hideMark/>
          </w:tcPr>
          <w:p w14:paraId="687CA0D7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reset --hard HEAD~1</w:t>
            </w:r>
          </w:p>
        </w:tc>
        <w:tc>
          <w:tcPr>
            <w:tcW w:w="0" w:type="auto"/>
            <w:vAlign w:val="center"/>
            <w:hideMark/>
          </w:tcPr>
          <w:p w14:paraId="10335623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ย้อน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 xml:space="preserve">กลับไป </w:t>
            </w:r>
            <w:r w:rsidRPr="006F5136">
              <w:t xml:space="preserve">1 commit </w:t>
            </w:r>
            <w:r w:rsidRPr="006F5136">
              <w:rPr>
                <w:cs/>
                <w:lang w:bidi="th-TH"/>
              </w:rPr>
              <w:t>ก่อนหน้า</w:t>
            </w:r>
          </w:p>
        </w:tc>
      </w:tr>
      <w:tr w:rsidR="006F5136" w:rsidRPr="006F5136" w14:paraId="72DB25DA" w14:textId="77777777" w:rsidTr="00CF2C56">
        <w:tc>
          <w:tcPr>
            <w:tcW w:w="0" w:type="auto"/>
            <w:vAlign w:val="center"/>
            <w:hideMark/>
          </w:tcPr>
          <w:p w14:paraId="664E3712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Cherry-pick Commit</w:t>
            </w:r>
          </w:p>
        </w:tc>
        <w:tc>
          <w:tcPr>
            <w:tcW w:w="0" w:type="auto"/>
            <w:vAlign w:val="center"/>
            <w:hideMark/>
          </w:tcPr>
          <w:p w14:paraId="61A39743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cherry-pick &lt;commit-hash&gt;</w:t>
            </w:r>
          </w:p>
        </w:tc>
        <w:tc>
          <w:tcPr>
            <w:tcW w:w="0" w:type="auto"/>
            <w:vAlign w:val="center"/>
            <w:hideMark/>
          </w:tcPr>
          <w:p w14:paraId="5BEECA7E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นำ </w:t>
            </w:r>
            <w:r w:rsidRPr="006F5136">
              <w:t xml:space="preserve">commit </w:t>
            </w:r>
            <w:r w:rsidRPr="006F5136">
              <w:rPr>
                <w:cs/>
                <w:lang w:bidi="th-TH"/>
              </w:rPr>
              <w:t xml:space="preserve">จาก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 xml:space="preserve">อื่นมาวางใน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>ปัจจุบัน</w:t>
            </w:r>
          </w:p>
        </w:tc>
      </w:tr>
      <w:tr w:rsidR="006F5136" w:rsidRPr="006F5136" w14:paraId="215E3177" w14:textId="77777777" w:rsidTr="00CF2C56">
        <w:tc>
          <w:tcPr>
            <w:tcW w:w="0" w:type="auto"/>
            <w:vAlign w:val="center"/>
            <w:hideMark/>
          </w:tcPr>
          <w:p w14:paraId="5C48137B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Merge Branch</w:t>
            </w:r>
          </w:p>
        </w:tc>
        <w:tc>
          <w:tcPr>
            <w:tcW w:w="0" w:type="auto"/>
            <w:vAlign w:val="center"/>
            <w:hideMark/>
          </w:tcPr>
          <w:p w14:paraId="5420361E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14:paraId="72C8EDF8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รวม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 xml:space="preserve">ที่เลือกเข้ามาใน </w:t>
            </w:r>
            <w:r w:rsidRPr="006F5136">
              <w:t xml:space="preserve">branch </w:t>
            </w:r>
            <w:r w:rsidRPr="006F5136">
              <w:rPr>
                <w:cs/>
                <w:lang w:bidi="th-TH"/>
              </w:rPr>
              <w:t>ปัจจุบัน</w:t>
            </w:r>
          </w:p>
        </w:tc>
      </w:tr>
      <w:tr w:rsidR="006F5136" w:rsidRPr="006F5136" w14:paraId="54A0EA20" w14:textId="77777777" w:rsidTr="00CF2C56">
        <w:tc>
          <w:tcPr>
            <w:tcW w:w="0" w:type="auto"/>
            <w:vAlign w:val="center"/>
            <w:hideMark/>
          </w:tcPr>
          <w:p w14:paraId="359C6B23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Stash Changes</w:t>
            </w:r>
          </w:p>
        </w:tc>
        <w:tc>
          <w:tcPr>
            <w:tcW w:w="0" w:type="auto"/>
            <w:vAlign w:val="center"/>
            <w:hideMark/>
          </w:tcPr>
          <w:p w14:paraId="4CC6ED70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stash</w:t>
            </w:r>
          </w:p>
        </w:tc>
        <w:tc>
          <w:tcPr>
            <w:tcW w:w="0" w:type="auto"/>
            <w:vAlign w:val="center"/>
            <w:hideMark/>
          </w:tcPr>
          <w:p w14:paraId="068FC5B8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>ซ่อนการแก้ไขชั่วคราว</w:t>
            </w:r>
          </w:p>
        </w:tc>
      </w:tr>
      <w:tr w:rsidR="006F5136" w:rsidRPr="006F5136" w14:paraId="31394043" w14:textId="77777777" w:rsidTr="00CF2C56">
        <w:tc>
          <w:tcPr>
            <w:tcW w:w="0" w:type="auto"/>
            <w:vAlign w:val="center"/>
            <w:hideMark/>
          </w:tcPr>
          <w:p w14:paraId="3C42B600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Apply Stash</w:t>
            </w:r>
          </w:p>
        </w:tc>
        <w:tc>
          <w:tcPr>
            <w:tcW w:w="0" w:type="auto"/>
            <w:vAlign w:val="center"/>
            <w:hideMark/>
          </w:tcPr>
          <w:p w14:paraId="664CF8D0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stash apply</w:t>
            </w:r>
          </w:p>
        </w:tc>
        <w:tc>
          <w:tcPr>
            <w:tcW w:w="0" w:type="auto"/>
            <w:vAlign w:val="center"/>
            <w:hideMark/>
          </w:tcPr>
          <w:p w14:paraId="31F22319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ดึงการแก้ไขที่ </w:t>
            </w:r>
            <w:r w:rsidRPr="006F5136">
              <w:t xml:space="preserve">stash </w:t>
            </w:r>
            <w:r w:rsidRPr="006F5136">
              <w:rPr>
                <w:cs/>
                <w:lang w:bidi="th-TH"/>
              </w:rPr>
              <w:t>ไว้กลับมา</w:t>
            </w:r>
          </w:p>
        </w:tc>
      </w:tr>
      <w:tr w:rsidR="006F5136" w:rsidRPr="006F5136" w14:paraId="0976AE41" w14:textId="77777777" w:rsidTr="00CF2C56">
        <w:tc>
          <w:tcPr>
            <w:tcW w:w="0" w:type="auto"/>
            <w:vAlign w:val="center"/>
            <w:hideMark/>
          </w:tcPr>
          <w:p w14:paraId="7C631D6F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Discard Changes (</w:t>
            </w:r>
            <w:r w:rsidRPr="006F5136">
              <w:rPr>
                <w:b/>
                <w:bCs/>
                <w:cs/>
                <w:lang w:bidi="th-TH"/>
              </w:rPr>
              <w:t>ไฟล์)</w:t>
            </w:r>
          </w:p>
        </w:tc>
        <w:tc>
          <w:tcPr>
            <w:tcW w:w="0" w:type="auto"/>
            <w:vAlign w:val="center"/>
            <w:hideMark/>
          </w:tcPr>
          <w:p w14:paraId="016D1607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checkout -- &lt;file&gt;</w:t>
            </w:r>
          </w:p>
        </w:tc>
        <w:tc>
          <w:tcPr>
            <w:tcW w:w="0" w:type="auto"/>
            <w:vAlign w:val="center"/>
            <w:hideMark/>
          </w:tcPr>
          <w:p w14:paraId="50F2B0D5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ยกเลิกการแก้ไขไฟล์ กลับไปเป็นเวอร์ชันล่าสุดของ </w:t>
            </w:r>
            <w:r w:rsidRPr="006F5136">
              <w:t>branch</w:t>
            </w:r>
          </w:p>
        </w:tc>
      </w:tr>
      <w:tr w:rsidR="006F5136" w:rsidRPr="006F5136" w14:paraId="30557B20" w14:textId="77777777" w:rsidTr="00CF2C56">
        <w:tc>
          <w:tcPr>
            <w:tcW w:w="0" w:type="auto"/>
            <w:vAlign w:val="center"/>
            <w:hideMark/>
          </w:tcPr>
          <w:p w14:paraId="2907AE82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b/>
                <w:bCs/>
              </w:rPr>
              <w:t>Show Commit Details</w:t>
            </w:r>
          </w:p>
        </w:tc>
        <w:tc>
          <w:tcPr>
            <w:tcW w:w="0" w:type="auto"/>
            <w:vAlign w:val="center"/>
            <w:hideMark/>
          </w:tcPr>
          <w:p w14:paraId="26BE823A" w14:textId="77777777" w:rsidR="006F5136" w:rsidRPr="006F5136" w:rsidRDefault="006F5136" w:rsidP="00CF2C56">
            <w:pPr>
              <w:spacing w:after="0" w:line="240" w:lineRule="auto"/>
            </w:pPr>
            <w:r w:rsidRPr="006F5136">
              <w:t>git show &lt;commit-hash&gt;</w:t>
            </w:r>
          </w:p>
        </w:tc>
        <w:tc>
          <w:tcPr>
            <w:tcW w:w="0" w:type="auto"/>
            <w:vAlign w:val="center"/>
            <w:hideMark/>
          </w:tcPr>
          <w:p w14:paraId="7596AC1B" w14:textId="77777777" w:rsidR="006F5136" w:rsidRPr="006F5136" w:rsidRDefault="006F5136" w:rsidP="00CF2C56">
            <w:pPr>
              <w:spacing w:after="0" w:line="240" w:lineRule="auto"/>
            </w:pPr>
            <w:r w:rsidRPr="006F5136">
              <w:rPr>
                <w:cs/>
                <w:lang w:bidi="th-TH"/>
              </w:rPr>
              <w:t xml:space="preserve">แสดงรายละเอียด </w:t>
            </w:r>
            <w:r w:rsidRPr="006F5136">
              <w:t>commit</w:t>
            </w:r>
          </w:p>
        </w:tc>
      </w:tr>
    </w:tbl>
    <w:p w14:paraId="175C7767" w14:textId="0BCAB480" w:rsidR="00A47DB4" w:rsidRDefault="00A47DB4" w:rsidP="00724AA2">
      <w:pPr>
        <w:spacing w:after="0" w:line="240" w:lineRule="auto"/>
      </w:pPr>
    </w:p>
    <w:p w14:paraId="515D5CD8" w14:textId="4208AED4" w:rsidR="00A47DB4" w:rsidRDefault="00000000" w:rsidP="00724AA2">
      <w:pPr>
        <w:pStyle w:val="Heading2"/>
        <w:spacing w:before="0" w:line="240" w:lineRule="auto"/>
      </w:pPr>
      <w:r>
        <w:lastRenderedPageBreak/>
        <w:t xml:space="preserve">3) </w:t>
      </w:r>
      <w:r w:rsidR="006B5AB6">
        <w:t xml:space="preserve">GitHub → </w:t>
      </w:r>
      <w:r>
        <w:t>Ubuntu Server</w:t>
      </w:r>
    </w:p>
    <w:p w14:paraId="451EA286" w14:textId="77777777" w:rsidR="00350663" w:rsidRDefault="00350663" w:rsidP="00724AA2">
      <w:pPr>
        <w:pStyle w:val="Heading3"/>
        <w:spacing w:before="0" w:line="240" w:lineRule="auto"/>
        <w:rPr>
          <w:lang w:bidi="th-TH"/>
        </w:rPr>
      </w:pPr>
    </w:p>
    <w:p w14:paraId="4FED963C" w14:textId="5D965675" w:rsidR="00A47DB4" w:rsidRDefault="00D140B9" w:rsidP="00724AA2">
      <w:pPr>
        <w:pStyle w:val="Heading3"/>
        <w:spacing w:before="0" w:line="240" w:lineRule="auto"/>
      </w:pPr>
      <w:r>
        <w:t>3.1 Generate SSH key</w:t>
      </w:r>
      <w:r w:rsidR="007B4EBC">
        <w:t xml:space="preserve"> (option)</w:t>
      </w:r>
    </w:p>
    <w:p w14:paraId="68A9527D" w14:textId="2EAEB200" w:rsidR="00A47DB4" w:rsidRDefault="00000000" w:rsidP="00724AA2">
      <w:pPr>
        <w:spacing w:after="0" w:line="240" w:lineRule="auto"/>
      </w:pPr>
      <w:r>
        <w:t>ssh-keygen -t ed25519 -C "</w:t>
      </w:r>
      <w:proofErr w:type="spellStart"/>
      <w:r>
        <w:t>deploy@your.server</w:t>
      </w:r>
      <w:proofErr w:type="spellEnd"/>
      <w:r>
        <w:t>"</w:t>
      </w:r>
    </w:p>
    <w:p w14:paraId="42CE6552" w14:textId="0E07BFF0" w:rsidR="00A47DB4" w:rsidRDefault="00000000" w:rsidP="00724AA2">
      <w:pPr>
        <w:pStyle w:val="Heading3"/>
        <w:spacing w:before="0" w:line="240" w:lineRule="auto"/>
      </w:pPr>
      <w:r>
        <w:t>Add deploy key in GitHub</w:t>
      </w:r>
      <w:r w:rsidR="007B4EBC">
        <w:t xml:space="preserve"> (option)</w:t>
      </w:r>
    </w:p>
    <w:p w14:paraId="0311C173" w14:textId="77777777" w:rsidR="00A47DB4" w:rsidRDefault="00000000" w:rsidP="00724AA2">
      <w:pPr>
        <w:spacing w:after="0" w:line="240" w:lineRule="auto"/>
      </w:pPr>
      <w:r>
        <w:t>Add server public key as a Deploy Key (read-only) in repo settings.</w:t>
      </w:r>
    </w:p>
    <w:p w14:paraId="5364AA13" w14:textId="77777777" w:rsidR="00D140B9" w:rsidRDefault="00D140B9" w:rsidP="00724AA2">
      <w:pPr>
        <w:pStyle w:val="Heading3"/>
        <w:spacing w:before="0" w:line="240" w:lineRule="auto"/>
      </w:pPr>
    </w:p>
    <w:p w14:paraId="5B371744" w14:textId="0DC1594F" w:rsidR="00A47DB4" w:rsidRDefault="00D140B9" w:rsidP="00724AA2">
      <w:pPr>
        <w:pStyle w:val="Heading3"/>
        <w:spacing w:before="0" w:line="240" w:lineRule="auto"/>
      </w:pPr>
      <w:r>
        <w:t>3.2 Clone repository on server</w:t>
      </w:r>
    </w:p>
    <w:p w14:paraId="5DE8138F" w14:textId="77777777" w:rsidR="00514FA1" w:rsidRDefault="00000000" w:rsidP="00724AA2">
      <w:pPr>
        <w:spacing w:after="0" w:line="240" w:lineRule="auto"/>
      </w:pPr>
      <w:proofErr w:type="spellStart"/>
      <w:r>
        <w:t>mkdir</w:t>
      </w:r>
      <w:proofErr w:type="spellEnd"/>
      <w:r>
        <w:t xml:space="preserve"> -p ~/apps &amp;&amp; cd ~/apps</w:t>
      </w:r>
      <w:r>
        <w:br/>
        <w:t>git clone git@github.com:&lt;your-username&gt;/&lt;your-repo&gt;.git</w:t>
      </w:r>
      <w:r w:rsidR="007B4EBC">
        <w:t xml:space="preserve">  .</w:t>
      </w:r>
      <w:r>
        <w:br/>
      </w:r>
    </w:p>
    <w:p w14:paraId="498DA02D" w14:textId="7058D888" w:rsidR="00D84815" w:rsidRDefault="00CD56EB" w:rsidP="00DD700F">
      <w:pPr>
        <w:pStyle w:val="Heading3"/>
        <w:spacing w:before="0" w:line="240" w:lineRule="auto"/>
      </w:pPr>
      <w:r>
        <w:t>3.3 Clone repository on server</w:t>
      </w:r>
    </w:p>
    <w:p w14:paraId="0AC6E796" w14:textId="682AA567" w:rsidR="00D84815" w:rsidRDefault="00D84815" w:rsidP="0043618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Edit or </w:t>
      </w:r>
      <w:r w:rsidR="00A93E78">
        <w:t>add file on local</w:t>
      </w:r>
      <w:r w:rsidR="00F52C40">
        <w:t xml:space="preserve"> then push to GitHub</w:t>
      </w:r>
    </w:p>
    <w:p w14:paraId="6B847846" w14:textId="09FEFD03" w:rsidR="00A47DB4" w:rsidRDefault="00F52C40" w:rsidP="00F0435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On server, use ‘git pull’ to </w:t>
      </w:r>
      <w:r w:rsidR="008F707B">
        <w:t>update.</w:t>
      </w:r>
      <w:r>
        <w:br/>
      </w:r>
    </w:p>
    <w:p w14:paraId="04FC8CBF" w14:textId="548AB725" w:rsidR="004E1C0C" w:rsidRDefault="004E1C0C" w:rsidP="004E1C0C">
      <w:pPr>
        <w:pStyle w:val="Heading2"/>
        <w:spacing w:before="0" w:line="240" w:lineRule="auto"/>
      </w:pPr>
      <w:r>
        <w:t>4</w:t>
      </w:r>
      <w:r>
        <w:t xml:space="preserve">) </w:t>
      </w:r>
      <w:r>
        <w:t>Install Nginx</w:t>
      </w:r>
    </w:p>
    <w:p w14:paraId="043FEAA6" w14:textId="77777777" w:rsidR="00780DBA" w:rsidRPr="007C2BCF" w:rsidRDefault="00780DBA" w:rsidP="00780DBA">
      <w:r w:rsidRPr="007C2BCF">
        <w:t>If Nginx is not yet installed on your server, follow these commands.</w:t>
      </w:r>
    </w:p>
    <w:p w14:paraId="23199B67" w14:textId="77777777" w:rsidR="00780DBA" w:rsidRPr="007C2BCF" w:rsidRDefault="00780DBA" w:rsidP="00780DBA">
      <w:pPr>
        <w:numPr>
          <w:ilvl w:val="0"/>
          <w:numId w:val="13"/>
        </w:numPr>
        <w:spacing w:after="160" w:line="259" w:lineRule="auto"/>
      </w:pPr>
      <w:r w:rsidRPr="007C2BCF">
        <w:t>Update the system's package list:</w:t>
      </w:r>
    </w:p>
    <w:p w14:paraId="286B81A1" w14:textId="77777777" w:rsidR="00780DBA" w:rsidRPr="007C2BCF" w:rsidRDefault="00780DBA" w:rsidP="004E1C0C">
      <w:pPr>
        <w:rPr>
          <w:i/>
          <w:iCs/>
        </w:rPr>
      </w:pPr>
      <w:proofErr w:type="spellStart"/>
      <w:r w:rsidRPr="007C2BCF">
        <w:rPr>
          <w:i/>
          <w:iCs/>
        </w:rPr>
        <w:t>sudo</w:t>
      </w:r>
      <w:proofErr w:type="spellEnd"/>
      <w:r w:rsidRPr="007C2BCF">
        <w:rPr>
          <w:i/>
          <w:iCs/>
        </w:rPr>
        <w:t xml:space="preserve"> apt update</w:t>
      </w:r>
    </w:p>
    <w:p w14:paraId="3F58D4B5" w14:textId="77777777" w:rsidR="00780DBA" w:rsidRPr="007C2BCF" w:rsidRDefault="00780DBA" w:rsidP="00780DBA">
      <w:pPr>
        <w:numPr>
          <w:ilvl w:val="0"/>
          <w:numId w:val="13"/>
        </w:numPr>
        <w:spacing w:after="160" w:line="259" w:lineRule="auto"/>
      </w:pPr>
      <w:r w:rsidRPr="007C2BCF">
        <w:t>Install Nginx:</w:t>
      </w:r>
    </w:p>
    <w:p w14:paraId="4DE4E7B7" w14:textId="77777777" w:rsidR="00780DBA" w:rsidRPr="007C2BCF" w:rsidRDefault="00780DBA" w:rsidP="004E1C0C">
      <w:pPr>
        <w:rPr>
          <w:i/>
          <w:iCs/>
        </w:rPr>
      </w:pPr>
      <w:proofErr w:type="spellStart"/>
      <w:r w:rsidRPr="007C2BCF">
        <w:rPr>
          <w:i/>
          <w:iCs/>
        </w:rPr>
        <w:t>sudo</w:t>
      </w:r>
      <w:proofErr w:type="spellEnd"/>
      <w:r w:rsidRPr="007C2BCF">
        <w:rPr>
          <w:i/>
          <w:iCs/>
        </w:rPr>
        <w:t xml:space="preserve"> apt install nginx</w:t>
      </w:r>
    </w:p>
    <w:p w14:paraId="619A27A7" w14:textId="77777777" w:rsidR="00780DBA" w:rsidRPr="007C2BCF" w:rsidRDefault="00780DBA" w:rsidP="00780DBA">
      <w:pPr>
        <w:numPr>
          <w:ilvl w:val="0"/>
          <w:numId w:val="13"/>
        </w:numPr>
        <w:spacing w:after="160" w:line="259" w:lineRule="auto"/>
      </w:pPr>
      <w:r w:rsidRPr="007C2BCF">
        <w:t>Verify that Nginx is running:</w:t>
      </w:r>
    </w:p>
    <w:p w14:paraId="71F01924" w14:textId="77777777" w:rsidR="00780DBA" w:rsidRPr="007C2BCF" w:rsidRDefault="00780DBA" w:rsidP="004E1C0C">
      <w:pPr>
        <w:rPr>
          <w:i/>
          <w:iCs/>
        </w:rPr>
      </w:pPr>
      <w:proofErr w:type="spellStart"/>
      <w:r w:rsidRPr="007C2BCF">
        <w:rPr>
          <w:i/>
          <w:iCs/>
        </w:rPr>
        <w:t>sudo</w:t>
      </w:r>
      <w:proofErr w:type="spellEnd"/>
      <w:r w:rsidRPr="007C2BCF">
        <w:rPr>
          <w:i/>
          <w:iCs/>
        </w:rPr>
        <w:t xml:space="preserve"> </w:t>
      </w:r>
      <w:proofErr w:type="spellStart"/>
      <w:r w:rsidRPr="007C2BCF">
        <w:rPr>
          <w:i/>
          <w:iCs/>
        </w:rPr>
        <w:t>systemctl</w:t>
      </w:r>
      <w:proofErr w:type="spellEnd"/>
      <w:r w:rsidRPr="007C2BCF">
        <w:rPr>
          <w:i/>
          <w:iCs/>
        </w:rPr>
        <w:t xml:space="preserve"> status nginx</w:t>
      </w:r>
    </w:p>
    <w:p w14:paraId="2301745D" w14:textId="77777777" w:rsidR="00780DBA" w:rsidRDefault="00780DBA" w:rsidP="00780DBA">
      <w:r w:rsidRPr="007C2BCF">
        <w:t>The status should show as active (running).</w:t>
      </w:r>
    </w:p>
    <w:p w14:paraId="09D9D80C" w14:textId="77777777" w:rsidR="00780DBA" w:rsidRPr="007C2BCF" w:rsidRDefault="00780DBA" w:rsidP="00780DBA">
      <w:pPr>
        <w:pStyle w:val="ListParagraph"/>
        <w:numPr>
          <w:ilvl w:val="0"/>
          <w:numId w:val="13"/>
        </w:numPr>
        <w:spacing w:after="160" w:line="259" w:lineRule="auto"/>
      </w:pPr>
      <w:r>
        <w:t>Check configuration file</w:t>
      </w:r>
    </w:p>
    <w:p w14:paraId="05420A0C" w14:textId="77777777" w:rsidR="00780DBA" w:rsidRDefault="00780DBA" w:rsidP="004E1C0C">
      <w:pPr>
        <w:rPr>
          <w:i/>
          <w:iCs/>
        </w:rPr>
      </w:pPr>
      <w:proofErr w:type="spellStart"/>
      <w:r w:rsidRPr="007C2BCF">
        <w:rPr>
          <w:i/>
          <w:iCs/>
        </w:rPr>
        <w:t>sudo</w:t>
      </w:r>
      <w:proofErr w:type="spellEnd"/>
      <w:r w:rsidRPr="007C2BCF">
        <w:rPr>
          <w:i/>
          <w:iCs/>
        </w:rPr>
        <w:t xml:space="preserve"> </w:t>
      </w:r>
      <w:r>
        <w:rPr>
          <w:i/>
          <w:iCs/>
        </w:rPr>
        <w:t>nginx -t</w:t>
      </w:r>
    </w:p>
    <w:p w14:paraId="51881EFD" w14:textId="77777777" w:rsidR="00780DBA" w:rsidRDefault="00780DBA" w:rsidP="004E1C0C">
      <w:pPr>
        <w:rPr>
          <w:i/>
          <w:iCs/>
        </w:rPr>
      </w:pPr>
      <w:r w:rsidRPr="00805F3B">
        <w:rPr>
          <w:i/>
          <w:iCs/>
        </w:rPr>
        <w:t>cat /</w:t>
      </w:r>
      <w:proofErr w:type="spellStart"/>
      <w:r w:rsidRPr="00805F3B">
        <w:rPr>
          <w:i/>
          <w:iCs/>
        </w:rPr>
        <w:t>etc</w:t>
      </w:r>
      <w:proofErr w:type="spellEnd"/>
      <w:r w:rsidRPr="00805F3B">
        <w:rPr>
          <w:i/>
          <w:iCs/>
        </w:rPr>
        <w:t>/nginx/</w:t>
      </w:r>
      <w:proofErr w:type="spellStart"/>
      <w:r w:rsidRPr="00805F3B">
        <w:rPr>
          <w:i/>
          <w:iCs/>
        </w:rPr>
        <w:t>nginx.conf</w:t>
      </w:r>
      <w:proofErr w:type="spellEnd"/>
      <w:r w:rsidRPr="00805F3B">
        <w:rPr>
          <w:i/>
          <w:iCs/>
        </w:rPr>
        <w:t xml:space="preserve"> | grep include</w:t>
      </w:r>
    </w:p>
    <w:p w14:paraId="6E19A553" w14:textId="77777777" w:rsidR="00780DBA" w:rsidRPr="007C2BCF" w:rsidRDefault="00780DBA" w:rsidP="004E1C0C">
      <w:pPr>
        <w:rPr>
          <w:i/>
          <w:iCs/>
        </w:rPr>
      </w:pPr>
      <w:r w:rsidRPr="00D760A5">
        <w:rPr>
          <w:i/>
          <w:iCs/>
        </w:rPr>
        <w:t>grep -R "index" /</w:t>
      </w:r>
      <w:proofErr w:type="spellStart"/>
      <w:r w:rsidRPr="00D760A5">
        <w:rPr>
          <w:i/>
          <w:iCs/>
        </w:rPr>
        <w:t>etc</w:t>
      </w:r>
      <w:proofErr w:type="spellEnd"/>
      <w:r w:rsidRPr="00D760A5">
        <w:rPr>
          <w:i/>
          <w:iCs/>
        </w:rPr>
        <w:t>/nginx/</w:t>
      </w:r>
    </w:p>
    <w:p w14:paraId="68E8640D" w14:textId="77777777" w:rsidR="00780DBA" w:rsidRDefault="00780DBA" w:rsidP="00780DBA"/>
    <w:p w14:paraId="36532D27" w14:textId="77777777" w:rsidR="00780DBA" w:rsidRPr="007C2BCF" w:rsidRDefault="00780DBA" w:rsidP="00780DBA">
      <w:pPr>
        <w:pStyle w:val="ListParagraph"/>
        <w:numPr>
          <w:ilvl w:val="0"/>
          <w:numId w:val="13"/>
        </w:numPr>
        <w:spacing w:after="160" w:line="259" w:lineRule="auto"/>
      </w:pPr>
      <w:r>
        <w:t>Open firewall port</w:t>
      </w:r>
    </w:p>
    <w:p w14:paraId="2FF7F042" w14:textId="77777777" w:rsidR="00780DBA" w:rsidRPr="0055740E" w:rsidRDefault="00780DBA" w:rsidP="004E1C0C">
      <w:pPr>
        <w:rPr>
          <w:i/>
          <w:iCs/>
        </w:rPr>
      </w:pPr>
      <w:proofErr w:type="spellStart"/>
      <w:r w:rsidRPr="0055740E">
        <w:rPr>
          <w:i/>
          <w:iCs/>
        </w:rPr>
        <w:t>sudo</w:t>
      </w:r>
      <w:proofErr w:type="spellEnd"/>
      <w:r w:rsidRPr="0055740E">
        <w:rPr>
          <w:i/>
          <w:iCs/>
        </w:rPr>
        <w:t xml:space="preserve"> </w:t>
      </w:r>
      <w:proofErr w:type="spellStart"/>
      <w:r w:rsidRPr="0055740E">
        <w:rPr>
          <w:i/>
          <w:iCs/>
        </w:rPr>
        <w:t>ufw</w:t>
      </w:r>
      <w:proofErr w:type="spellEnd"/>
      <w:r w:rsidRPr="0055740E">
        <w:rPr>
          <w:i/>
          <w:iCs/>
        </w:rPr>
        <w:t xml:space="preserve"> status</w:t>
      </w:r>
    </w:p>
    <w:p w14:paraId="55C8EB91" w14:textId="77777777" w:rsidR="00780DBA" w:rsidRPr="0055740E" w:rsidRDefault="00780DBA" w:rsidP="004E1C0C">
      <w:pPr>
        <w:rPr>
          <w:i/>
          <w:iCs/>
        </w:rPr>
      </w:pPr>
      <w:proofErr w:type="spellStart"/>
      <w:r w:rsidRPr="0055740E">
        <w:rPr>
          <w:i/>
          <w:iCs/>
        </w:rPr>
        <w:t>sudo</w:t>
      </w:r>
      <w:proofErr w:type="spellEnd"/>
      <w:r w:rsidRPr="0055740E">
        <w:rPr>
          <w:i/>
          <w:iCs/>
        </w:rPr>
        <w:t xml:space="preserve"> </w:t>
      </w:r>
      <w:proofErr w:type="spellStart"/>
      <w:r w:rsidRPr="0055740E">
        <w:rPr>
          <w:i/>
          <w:iCs/>
        </w:rPr>
        <w:t>ufw</w:t>
      </w:r>
      <w:proofErr w:type="spellEnd"/>
      <w:r w:rsidRPr="0055740E">
        <w:rPr>
          <w:i/>
          <w:iCs/>
        </w:rPr>
        <w:t xml:space="preserve"> allow 80/</w:t>
      </w:r>
      <w:proofErr w:type="spellStart"/>
      <w:r w:rsidRPr="0055740E">
        <w:rPr>
          <w:i/>
          <w:iCs/>
        </w:rPr>
        <w:t>tcp</w:t>
      </w:r>
      <w:proofErr w:type="spellEnd"/>
    </w:p>
    <w:p w14:paraId="1802007B" w14:textId="77777777" w:rsidR="00780DBA" w:rsidRPr="007C2BCF" w:rsidRDefault="00780DBA" w:rsidP="004E1C0C">
      <w:pPr>
        <w:rPr>
          <w:i/>
          <w:iCs/>
        </w:rPr>
      </w:pPr>
      <w:proofErr w:type="spellStart"/>
      <w:r w:rsidRPr="0055740E">
        <w:rPr>
          <w:i/>
          <w:iCs/>
        </w:rPr>
        <w:t>sudo</w:t>
      </w:r>
      <w:proofErr w:type="spellEnd"/>
      <w:r w:rsidRPr="0055740E">
        <w:rPr>
          <w:i/>
          <w:iCs/>
        </w:rPr>
        <w:t xml:space="preserve"> </w:t>
      </w:r>
      <w:proofErr w:type="spellStart"/>
      <w:r w:rsidRPr="0055740E">
        <w:rPr>
          <w:i/>
          <w:iCs/>
        </w:rPr>
        <w:t>ufw</w:t>
      </w:r>
      <w:proofErr w:type="spellEnd"/>
      <w:r w:rsidRPr="0055740E">
        <w:rPr>
          <w:i/>
          <w:iCs/>
        </w:rPr>
        <w:t xml:space="preserve"> allow 443/</w:t>
      </w:r>
      <w:proofErr w:type="spellStart"/>
      <w:r w:rsidRPr="0055740E">
        <w:rPr>
          <w:i/>
          <w:iCs/>
        </w:rPr>
        <w:t>tcp</w:t>
      </w:r>
      <w:proofErr w:type="spellEnd"/>
    </w:p>
    <w:p w14:paraId="1FD92A41" w14:textId="77777777" w:rsidR="00780DBA" w:rsidRDefault="00780DBA" w:rsidP="004E1C0C"/>
    <w:p w14:paraId="6936C299" w14:textId="0243F6ED" w:rsidR="00780DBA" w:rsidRPr="004E1C0C" w:rsidRDefault="004E1C0C" w:rsidP="004E1C0C">
      <w:pPr>
        <w:pStyle w:val="Heading2"/>
        <w:spacing w:before="0" w:line="240" w:lineRule="auto"/>
      </w:pPr>
      <w:r>
        <w:lastRenderedPageBreak/>
        <w:t xml:space="preserve">5) </w:t>
      </w:r>
      <w:r w:rsidR="00780DBA" w:rsidRPr="007C2BCF">
        <w:t>Configure Nginx</w:t>
      </w:r>
    </w:p>
    <w:p w14:paraId="74D45041" w14:textId="77777777" w:rsidR="00780DBA" w:rsidRPr="007C2BCF" w:rsidRDefault="00780DBA" w:rsidP="00780DBA">
      <w:r w:rsidRPr="007C2BCF">
        <w:t>You need to create a new configuration file for Nginx so it knows where to serve your frontend files from.</w:t>
      </w:r>
    </w:p>
    <w:p w14:paraId="1017C44E" w14:textId="77777777" w:rsidR="00780DBA" w:rsidRPr="007C2BCF" w:rsidRDefault="00780DBA" w:rsidP="00780DBA">
      <w:pPr>
        <w:numPr>
          <w:ilvl w:val="0"/>
          <w:numId w:val="14"/>
        </w:numPr>
        <w:spacing w:after="160" w:line="259" w:lineRule="auto"/>
      </w:pPr>
      <w:r w:rsidRPr="007C2BCF">
        <w:t>Create a new configuration file in sites-available:</w:t>
      </w:r>
    </w:p>
    <w:p w14:paraId="7AD28D05" w14:textId="77777777" w:rsidR="00780DBA" w:rsidRPr="007C2BCF" w:rsidRDefault="00780DBA" w:rsidP="004E1C0C">
      <w:proofErr w:type="spellStart"/>
      <w:r w:rsidRPr="007C2BCF">
        <w:t>sudo</w:t>
      </w:r>
      <w:proofErr w:type="spellEnd"/>
      <w:r w:rsidRPr="007C2BCF">
        <w:t xml:space="preserve"> nano /</w:t>
      </w:r>
      <w:proofErr w:type="spellStart"/>
      <w:r w:rsidRPr="007C2BCF">
        <w:t>etc</w:t>
      </w:r>
      <w:proofErr w:type="spellEnd"/>
      <w:r w:rsidRPr="007C2BCF">
        <w:t>/nginx/sites-available/&lt;</w:t>
      </w:r>
      <w:proofErr w:type="spellStart"/>
      <w:r w:rsidRPr="007C2BCF">
        <w:t>your_domain_name</w:t>
      </w:r>
      <w:proofErr w:type="spellEnd"/>
      <w:r w:rsidRPr="007C2BCF">
        <w:t>&gt;</w:t>
      </w:r>
    </w:p>
    <w:p w14:paraId="7A78EADB" w14:textId="77777777" w:rsidR="00780DBA" w:rsidRPr="007C2BCF" w:rsidRDefault="00780DBA" w:rsidP="00780DBA">
      <w:pPr>
        <w:numPr>
          <w:ilvl w:val="0"/>
          <w:numId w:val="14"/>
        </w:numPr>
        <w:spacing w:after="160" w:line="259" w:lineRule="auto"/>
      </w:pPr>
      <w:r w:rsidRPr="007C2BCF">
        <w:t>Copy the following code into the file, replacing &lt;</w:t>
      </w:r>
      <w:proofErr w:type="spellStart"/>
      <w:r w:rsidRPr="007C2BCF">
        <w:t>your_domain_name</w:t>
      </w:r>
      <w:proofErr w:type="spellEnd"/>
      <w:r w:rsidRPr="007C2BCF">
        <w:t>&gt; with your actual domain.</w:t>
      </w:r>
    </w:p>
    <w:p w14:paraId="0BD6BF16" w14:textId="77777777" w:rsidR="00780DBA" w:rsidRPr="007C2BCF" w:rsidRDefault="00780DBA" w:rsidP="00780DBA">
      <w:r w:rsidRPr="007C2BCF">
        <w:t>Nginx</w:t>
      </w:r>
    </w:p>
    <w:p w14:paraId="486D5548" w14:textId="77777777" w:rsidR="00780DBA" w:rsidRPr="007C2BCF" w:rsidRDefault="00780DBA" w:rsidP="00780DBA">
      <w:r w:rsidRPr="007C2BCF">
        <w:t>server {</w:t>
      </w:r>
    </w:p>
    <w:p w14:paraId="256D7E07" w14:textId="77777777" w:rsidR="00780DBA" w:rsidRPr="007C2BCF" w:rsidRDefault="00780DBA" w:rsidP="00780DBA">
      <w:r w:rsidRPr="007C2BCF">
        <w:t xml:space="preserve">    listen 80;</w:t>
      </w:r>
    </w:p>
    <w:p w14:paraId="7488A855" w14:textId="21C49DD7" w:rsidR="00780DBA" w:rsidRPr="007C2BCF" w:rsidRDefault="00780DBA" w:rsidP="00780DBA">
      <w:r w:rsidRPr="007C2BCF">
        <w:t xml:space="preserve">    </w:t>
      </w:r>
      <w:proofErr w:type="spellStart"/>
      <w:r w:rsidRPr="007C2BCF">
        <w:t>server_name</w:t>
      </w:r>
      <w:proofErr w:type="spellEnd"/>
      <w:r w:rsidRPr="007C2BCF">
        <w:t xml:space="preserve"> </w:t>
      </w:r>
      <w:r w:rsidR="001443C0">
        <w:t>_</w:t>
      </w:r>
      <w:r w:rsidRPr="007C2BCF">
        <w:t>;</w:t>
      </w:r>
    </w:p>
    <w:p w14:paraId="00ABE9BA" w14:textId="77777777" w:rsidR="00780DBA" w:rsidRPr="007C2BCF" w:rsidRDefault="00780DBA" w:rsidP="00780DBA">
      <w:r w:rsidRPr="007C2BCF">
        <w:t xml:space="preserve">    root /var/www/&lt;</w:t>
      </w:r>
      <w:proofErr w:type="spellStart"/>
      <w:r w:rsidRPr="007C2BCF">
        <w:t>your_domain_name</w:t>
      </w:r>
      <w:proofErr w:type="spellEnd"/>
      <w:r w:rsidRPr="007C2BCF">
        <w:t>&gt;;</w:t>
      </w:r>
    </w:p>
    <w:p w14:paraId="5E323E90" w14:textId="77777777" w:rsidR="00780DBA" w:rsidRPr="007C2BCF" w:rsidRDefault="00780DBA" w:rsidP="00780DBA">
      <w:r w:rsidRPr="007C2BCF">
        <w:t xml:space="preserve">    index index.html;</w:t>
      </w:r>
    </w:p>
    <w:p w14:paraId="48970AC8" w14:textId="77777777" w:rsidR="00780DBA" w:rsidRPr="007C2BCF" w:rsidRDefault="00780DBA" w:rsidP="00780DBA"/>
    <w:p w14:paraId="6585723F" w14:textId="77777777" w:rsidR="00780DBA" w:rsidRPr="007C2BCF" w:rsidRDefault="00780DBA" w:rsidP="00780DBA">
      <w:r w:rsidRPr="007C2BCF">
        <w:t xml:space="preserve">    location / {</w:t>
      </w:r>
    </w:p>
    <w:p w14:paraId="4B7CC1B0" w14:textId="77777777" w:rsidR="00780DBA" w:rsidRPr="007C2BCF" w:rsidRDefault="00780DBA" w:rsidP="00780DBA">
      <w:r w:rsidRPr="007C2BCF">
        <w:t xml:space="preserve">        </w:t>
      </w:r>
      <w:proofErr w:type="spellStart"/>
      <w:r w:rsidRPr="007C2BCF">
        <w:t>try_files</w:t>
      </w:r>
      <w:proofErr w:type="spellEnd"/>
      <w:r w:rsidRPr="007C2BCF">
        <w:t xml:space="preserve"> $</w:t>
      </w:r>
      <w:proofErr w:type="spellStart"/>
      <w:r w:rsidRPr="007C2BCF">
        <w:t>uri</w:t>
      </w:r>
      <w:proofErr w:type="spellEnd"/>
      <w:r w:rsidRPr="007C2BCF">
        <w:t xml:space="preserve"> $</w:t>
      </w:r>
      <w:proofErr w:type="spellStart"/>
      <w:r w:rsidRPr="007C2BCF">
        <w:t>uri</w:t>
      </w:r>
      <w:proofErr w:type="spellEnd"/>
      <w:r w:rsidRPr="007C2BCF">
        <w:t>/ /index.html;</w:t>
      </w:r>
    </w:p>
    <w:p w14:paraId="0C1F5EDF" w14:textId="77777777" w:rsidR="00780DBA" w:rsidRPr="007C2BCF" w:rsidRDefault="00780DBA" w:rsidP="00780DBA">
      <w:r w:rsidRPr="007C2BCF">
        <w:t xml:space="preserve">    }</w:t>
      </w:r>
    </w:p>
    <w:p w14:paraId="2A875400" w14:textId="77777777" w:rsidR="00780DBA" w:rsidRPr="007C2BCF" w:rsidRDefault="00780DBA" w:rsidP="00780DBA">
      <w:r w:rsidRPr="007C2BCF">
        <w:t>}</w:t>
      </w:r>
    </w:p>
    <w:p w14:paraId="24AE4650" w14:textId="77777777" w:rsidR="00780DBA" w:rsidRPr="007C2BCF" w:rsidRDefault="00780DBA" w:rsidP="00780DBA">
      <w:pPr>
        <w:numPr>
          <w:ilvl w:val="1"/>
          <w:numId w:val="14"/>
        </w:numPr>
        <w:spacing w:after="160" w:line="259" w:lineRule="auto"/>
      </w:pPr>
      <w:r w:rsidRPr="007C2BCF">
        <w:t>root: Specifies the directory where your frontend files are located on the server.</w:t>
      </w:r>
    </w:p>
    <w:p w14:paraId="4CCC3B63" w14:textId="77777777" w:rsidR="00780DBA" w:rsidRPr="007C2BCF" w:rsidRDefault="00780DBA" w:rsidP="00780DBA">
      <w:pPr>
        <w:numPr>
          <w:ilvl w:val="1"/>
          <w:numId w:val="14"/>
        </w:numPr>
        <w:spacing w:after="160" w:line="259" w:lineRule="auto"/>
      </w:pPr>
      <w:proofErr w:type="spellStart"/>
      <w:r w:rsidRPr="007C2BCF">
        <w:t>try_files</w:t>
      </w:r>
      <w:proofErr w:type="spellEnd"/>
      <w:r w:rsidRPr="007C2BCF">
        <w:t>: This is crucial for Vue Router, as it ensures that all requests that don't match a file are redirected to index.html.</w:t>
      </w:r>
    </w:p>
    <w:p w14:paraId="60BAA5C6" w14:textId="77777777" w:rsidR="00A445E2" w:rsidRDefault="00A445E2" w:rsidP="00780DBA">
      <w:pPr>
        <w:rPr>
          <w:b/>
          <w:bCs/>
        </w:rPr>
      </w:pPr>
    </w:p>
    <w:p w14:paraId="277FA922" w14:textId="1CCEF895" w:rsidR="00780DBA" w:rsidRPr="001443C0" w:rsidRDefault="001443C0" w:rsidP="001443C0">
      <w:pPr>
        <w:pStyle w:val="Heading2"/>
        <w:spacing w:before="0" w:line="240" w:lineRule="auto"/>
      </w:pPr>
      <w:r>
        <w:t>6)</w:t>
      </w:r>
      <w:r w:rsidR="00780DBA" w:rsidRPr="007C2BCF">
        <w:t xml:space="preserve"> Enable and Test Nginx</w:t>
      </w:r>
    </w:p>
    <w:p w14:paraId="6788425C" w14:textId="77777777" w:rsidR="00780DBA" w:rsidRPr="007C2BCF" w:rsidRDefault="00780DBA" w:rsidP="00780DBA">
      <w:r w:rsidRPr="007C2BCF">
        <w:t>After creating the configuration file, you need to enable it and ensure it's free of errors.</w:t>
      </w:r>
    </w:p>
    <w:p w14:paraId="7166A86C" w14:textId="77777777" w:rsidR="00780DBA" w:rsidRPr="007C2BCF" w:rsidRDefault="00780DBA" w:rsidP="00780DBA">
      <w:pPr>
        <w:numPr>
          <w:ilvl w:val="0"/>
          <w:numId w:val="15"/>
        </w:numPr>
        <w:spacing w:after="160" w:line="259" w:lineRule="auto"/>
      </w:pPr>
      <w:r w:rsidRPr="007C2BCF">
        <w:t>Create a symbolic link to enable the new configuration:</w:t>
      </w:r>
    </w:p>
    <w:p w14:paraId="74791F43" w14:textId="77777777" w:rsidR="00780DBA" w:rsidRPr="007C2BCF" w:rsidRDefault="00780DBA" w:rsidP="00780DBA">
      <w:proofErr w:type="spellStart"/>
      <w:r w:rsidRPr="007C2BCF">
        <w:t>sudo</w:t>
      </w:r>
      <w:proofErr w:type="spellEnd"/>
      <w:r w:rsidRPr="007C2BCF">
        <w:t xml:space="preserve"> ln -s /</w:t>
      </w:r>
      <w:proofErr w:type="spellStart"/>
      <w:r w:rsidRPr="007C2BCF">
        <w:t>etc</w:t>
      </w:r>
      <w:proofErr w:type="spellEnd"/>
      <w:r w:rsidRPr="007C2BCF">
        <w:t>/nginx/sites-available/&lt;</w:t>
      </w:r>
      <w:proofErr w:type="spellStart"/>
      <w:r w:rsidRPr="007C2BCF">
        <w:t>your_domain_name</w:t>
      </w:r>
      <w:proofErr w:type="spellEnd"/>
      <w:r w:rsidRPr="007C2BCF">
        <w:t>&gt; /</w:t>
      </w:r>
      <w:proofErr w:type="spellStart"/>
      <w:r w:rsidRPr="007C2BCF">
        <w:t>etc</w:t>
      </w:r>
      <w:proofErr w:type="spellEnd"/>
      <w:r w:rsidRPr="007C2BCF">
        <w:t>/nginx/sites-enabled/</w:t>
      </w:r>
    </w:p>
    <w:p w14:paraId="65B133FD" w14:textId="77777777" w:rsidR="00780DBA" w:rsidRPr="007C2BCF" w:rsidRDefault="00780DBA" w:rsidP="00780DBA">
      <w:pPr>
        <w:numPr>
          <w:ilvl w:val="0"/>
          <w:numId w:val="15"/>
        </w:numPr>
        <w:spacing w:after="160" w:line="259" w:lineRule="auto"/>
      </w:pPr>
      <w:r w:rsidRPr="007C2BCF">
        <w:t>Test the Nginx configuration for syntax errors:</w:t>
      </w:r>
    </w:p>
    <w:p w14:paraId="4239C109" w14:textId="77777777" w:rsidR="00780DBA" w:rsidRPr="007C2BCF" w:rsidRDefault="00780DBA" w:rsidP="00780DBA">
      <w:proofErr w:type="spellStart"/>
      <w:r w:rsidRPr="007C2BCF">
        <w:t>sudo</w:t>
      </w:r>
      <w:proofErr w:type="spellEnd"/>
      <w:r w:rsidRPr="007C2BCF">
        <w:t xml:space="preserve"> nginx -t</w:t>
      </w:r>
    </w:p>
    <w:p w14:paraId="3CAF55F4" w14:textId="77777777" w:rsidR="00780DBA" w:rsidRPr="007C2BCF" w:rsidRDefault="00780DBA" w:rsidP="00780DBA">
      <w:r w:rsidRPr="007C2BCF">
        <w:lastRenderedPageBreak/>
        <w:t>If successful, you will see a message confirming that the syntax is ok and the test is successful.</w:t>
      </w:r>
    </w:p>
    <w:p w14:paraId="2D8149C2" w14:textId="77777777" w:rsidR="00780DBA" w:rsidRPr="007C2BCF" w:rsidRDefault="00780DBA" w:rsidP="00780DBA">
      <w:pPr>
        <w:numPr>
          <w:ilvl w:val="0"/>
          <w:numId w:val="15"/>
        </w:numPr>
        <w:spacing w:after="160" w:line="259" w:lineRule="auto"/>
      </w:pPr>
      <w:r w:rsidRPr="007C2BCF">
        <w:t>Restart Nginx for the changes to take effect:</w:t>
      </w:r>
    </w:p>
    <w:p w14:paraId="54841BF6" w14:textId="77777777" w:rsidR="00780DBA" w:rsidRPr="007C2BCF" w:rsidRDefault="00780DBA" w:rsidP="00780DBA">
      <w:proofErr w:type="spellStart"/>
      <w:r w:rsidRPr="007C2BCF">
        <w:t>sudo</w:t>
      </w:r>
      <w:proofErr w:type="spellEnd"/>
      <w:r w:rsidRPr="007C2BCF">
        <w:t xml:space="preserve"> </w:t>
      </w:r>
      <w:proofErr w:type="spellStart"/>
      <w:r w:rsidRPr="007C2BCF">
        <w:t>systemctl</w:t>
      </w:r>
      <w:proofErr w:type="spellEnd"/>
      <w:r w:rsidRPr="007C2BCF">
        <w:t xml:space="preserve"> restart nginx</w:t>
      </w:r>
    </w:p>
    <w:sectPr w:rsidR="00780DBA" w:rsidRPr="007C2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8C189A"/>
    <w:multiLevelType w:val="hybridMultilevel"/>
    <w:tmpl w:val="F9CED878"/>
    <w:lvl w:ilvl="0" w:tplc="7638E894">
      <w:start w:val="3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3C3C05F6"/>
    <w:multiLevelType w:val="multilevel"/>
    <w:tmpl w:val="AF06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15188"/>
    <w:multiLevelType w:val="multilevel"/>
    <w:tmpl w:val="2D6C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97916"/>
    <w:multiLevelType w:val="hybridMultilevel"/>
    <w:tmpl w:val="2118E046"/>
    <w:lvl w:ilvl="0" w:tplc="9216BFF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DF3030"/>
    <w:multiLevelType w:val="hybridMultilevel"/>
    <w:tmpl w:val="96D61B16"/>
    <w:lvl w:ilvl="0" w:tplc="5B148A2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D973AC"/>
    <w:multiLevelType w:val="multilevel"/>
    <w:tmpl w:val="9E36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31788">
    <w:abstractNumId w:val="8"/>
  </w:num>
  <w:num w:numId="2" w16cid:durableId="170797947">
    <w:abstractNumId w:val="6"/>
  </w:num>
  <w:num w:numId="3" w16cid:durableId="702708293">
    <w:abstractNumId w:val="5"/>
  </w:num>
  <w:num w:numId="4" w16cid:durableId="1510370135">
    <w:abstractNumId w:val="4"/>
  </w:num>
  <w:num w:numId="5" w16cid:durableId="975722314">
    <w:abstractNumId w:val="7"/>
  </w:num>
  <w:num w:numId="6" w16cid:durableId="1731223190">
    <w:abstractNumId w:val="3"/>
  </w:num>
  <w:num w:numId="7" w16cid:durableId="1202981079">
    <w:abstractNumId w:val="2"/>
  </w:num>
  <w:num w:numId="8" w16cid:durableId="456920984">
    <w:abstractNumId w:val="1"/>
  </w:num>
  <w:num w:numId="9" w16cid:durableId="1443498554">
    <w:abstractNumId w:val="0"/>
  </w:num>
  <w:num w:numId="10" w16cid:durableId="856819039">
    <w:abstractNumId w:val="13"/>
  </w:num>
  <w:num w:numId="11" w16cid:durableId="2138378259">
    <w:abstractNumId w:val="12"/>
  </w:num>
  <w:num w:numId="12" w16cid:durableId="1331566280">
    <w:abstractNumId w:val="9"/>
  </w:num>
  <w:num w:numId="13" w16cid:durableId="350769001">
    <w:abstractNumId w:val="11"/>
  </w:num>
  <w:num w:numId="14" w16cid:durableId="729812056">
    <w:abstractNumId w:val="14"/>
  </w:num>
  <w:num w:numId="15" w16cid:durableId="21075309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85F"/>
    <w:rsid w:val="000D33DA"/>
    <w:rsid w:val="001443C0"/>
    <w:rsid w:val="0015074B"/>
    <w:rsid w:val="00172F4E"/>
    <w:rsid w:val="001C53A8"/>
    <w:rsid w:val="0029639D"/>
    <w:rsid w:val="00326F90"/>
    <w:rsid w:val="00350663"/>
    <w:rsid w:val="003A06C0"/>
    <w:rsid w:val="003A71E0"/>
    <w:rsid w:val="003B6240"/>
    <w:rsid w:val="0040215E"/>
    <w:rsid w:val="00404A33"/>
    <w:rsid w:val="00421AB0"/>
    <w:rsid w:val="00436187"/>
    <w:rsid w:val="00450891"/>
    <w:rsid w:val="004B1CE3"/>
    <w:rsid w:val="004E1C0C"/>
    <w:rsid w:val="004F6A5E"/>
    <w:rsid w:val="00514FA1"/>
    <w:rsid w:val="005537E6"/>
    <w:rsid w:val="00581875"/>
    <w:rsid w:val="00637112"/>
    <w:rsid w:val="0069041F"/>
    <w:rsid w:val="006959A4"/>
    <w:rsid w:val="006B5AB6"/>
    <w:rsid w:val="006F5136"/>
    <w:rsid w:val="00724AA2"/>
    <w:rsid w:val="00780DBA"/>
    <w:rsid w:val="007B4EBC"/>
    <w:rsid w:val="007E1917"/>
    <w:rsid w:val="0080042F"/>
    <w:rsid w:val="00824F9C"/>
    <w:rsid w:val="008407F2"/>
    <w:rsid w:val="008474D2"/>
    <w:rsid w:val="008A2D1D"/>
    <w:rsid w:val="008F707B"/>
    <w:rsid w:val="00954AD0"/>
    <w:rsid w:val="00967CB3"/>
    <w:rsid w:val="00A34272"/>
    <w:rsid w:val="00A445E2"/>
    <w:rsid w:val="00A47DB4"/>
    <w:rsid w:val="00A52FB4"/>
    <w:rsid w:val="00A66066"/>
    <w:rsid w:val="00A821BF"/>
    <w:rsid w:val="00A93E78"/>
    <w:rsid w:val="00AA1D8D"/>
    <w:rsid w:val="00AA788E"/>
    <w:rsid w:val="00AC5CE1"/>
    <w:rsid w:val="00AC6473"/>
    <w:rsid w:val="00B45B8B"/>
    <w:rsid w:val="00B47730"/>
    <w:rsid w:val="00B963C8"/>
    <w:rsid w:val="00BC1E92"/>
    <w:rsid w:val="00C24CA0"/>
    <w:rsid w:val="00C44FB6"/>
    <w:rsid w:val="00C638FE"/>
    <w:rsid w:val="00C728DE"/>
    <w:rsid w:val="00C77E69"/>
    <w:rsid w:val="00C96CC4"/>
    <w:rsid w:val="00CB0664"/>
    <w:rsid w:val="00CD56EB"/>
    <w:rsid w:val="00CF0A7F"/>
    <w:rsid w:val="00CF2C56"/>
    <w:rsid w:val="00D03DA5"/>
    <w:rsid w:val="00D140B9"/>
    <w:rsid w:val="00D4116F"/>
    <w:rsid w:val="00D84815"/>
    <w:rsid w:val="00DD700F"/>
    <w:rsid w:val="00E1395B"/>
    <w:rsid w:val="00E770FE"/>
    <w:rsid w:val="00E84963"/>
    <w:rsid w:val="00EB5631"/>
    <w:rsid w:val="00EC02AB"/>
    <w:rsid w:val="00EE4E39"/>
    <w:rsid w:val="00F13960"/>
    <w:rsid w:val="00F52C40"/>
    <w:rsid w:val="00F559F6"/>
    <w:rsid w:val="00F55F72"/>
    <w:rsid w:val="00F75C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80F671B-E7B7-4F89-890C-0721C2B7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67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%3cusername%3e/%3crepo%3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KITTIPONG WARASUP</cp:lastModifiedBy>
  <cp:revision>69</cp:revision>
  <dcterms:created xsi:type="dcterms:W3CDTF">2013-12-23T23:15:00Z</dcterms:created>
  <dcterms:modified xsi:type="dcterms:W3CDTF">2025-08-24T16:14:00Z</dcterms:modified>
  <cp:category/>
</cp:coreProperties>
</file>