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C5FA" w14:textId="4E6A2236" w:rsidR="00EF7492" w:rsidRDefault="00536998" w:rsidP="00EC52F5">
      <w:pPr>
        <w:pStyle w:val="Title"/>
        <w:pBdr>
          <w:bottom w:val="none" w:sz="0" w:space="0" w:color="auto"/>
        </w:pBdr>
        <w:spacing w:after="0"/>
      </w:pPr>
      <w:r>
        <w:t>L</w:t>
      </w:r>
      <w:r w:rsidR="00D20877">
        <w:t>AB04</w:t>
      </w:r>
      <w:r>
        <w:t xml:space="preserve">: </w:t>
      </w:r>
      <w:r w:rsidR="00D20877">
        <w:t>Frontend &amp; Backend</w:t>
      </w:r>
    </w:p>
    <w:p w14:paraId="268DDCDE" w14:textId="77777777" w:rsidR="00EF7492" w:rsidRDefault="00536998" w:rsidP="00EC52F5">
      <w:pPr>
        <w:spacing w:after="0" w:line="240" w:lineRule="auto"/>
      </w:pPr>
      <w:r>
        <w:t>This lab exercise is designed to help students understand how to prepare a server environment to support a web system that uses Nginx as the web server and FastAPI (Python framework) as the backend. Students will also create a simple HTML frontend and a simple Python FastAPI backend to see the overall architecture and data flow between components.</w:t>
      </w:r>
    </w:p>
    <w:p w14:paraId="2B5EEA58" w14:textId="77777777" w:rsidR="00EF7492" w:rsidRDefault="00536998" w:rsidP="00EC52F5">
      <w:pPr>
        <w:pStyle w:val="Heading1"/>
        <w:spacing w:before="0" w:line="240" w:lineRule="auto"/>
      </w:pPr>
      <w:r>
        <w:t>Objectives</w:t>
      </w:r>
    </w:p>
    <w:p w14:paraId="7351068F" w14:textId="77777777" w:rsidR="00EF7492" w:rsidRDefault="00536998" w:rsidP="00EC52F5">
      <w:pPr>
        <w:spacing w:after="0" w:line="240" w:lineRule="auto"/>
      </w:pPr>
      <w:r>
        <w:t>- Learn how to install and configure Nginx as a web server.</w:t>
      </w:r>
      <w:r>
        <w:br/>
        <w:t>- Learn how to set up a Python virtual environment and install FastAPI.</w:t>
      </w:r>
      <w:r>
        <w:br/>
        <w:t>- Practice writing a simple HTML frontend page.</w:t>
      </w:r>
      <w:r>
        <w:br/>
        <w:t>- Practice writing a simple FastAPI backend service.</w:t>
      </w:r>
      <w:r>
        <w:br/>
        <w:t>- Understand how Nginx proxies requests to the backend.</w:t>
      </w:r>
    </w:p>
    <w:p w14:paraId="06759EED" w14:textId="77777777" w:rsidR="00EF7492" w:rsidRDefault="00536998" w:rsidP="00EC52F5">
      <w:pPr>
        <w:pStyle w:val="Heading1"/>
        <w:spacing w:before="0" w:line="240" w:lineRule="auto"/>
      </w:pPr>
      <w:r>
        <w:t>Prerequisites</w:t>
      </w:r>
    </w:p>
    <w:p w14:paraId="695EB10D" w14:textId="77777777" w:rsidR="00EF7492" w:rsidRDefault="00536998" w:rsidP="00EC52F5">
      <w:pPr>
        <w:spacing w:after="0" w:line="240" w:lineRule="auto"/>
      </w:pPr>
      <w:r>
        <w:t>- A Linux-based server (Ubuntu/Debian preferred).</w:t>
      </w:r>
      <w:r>
        <w:br/>
        <w:t>- Basic knowledge of command line usage.</w:t>
      </w:r>
      <w:r>
        <w:br/>
        <w:t>- Python 3 installed on the server.</w:t>
      </w:r>
      <w:r>
        <w:br/>
        <w:t>- Internet connection to install packages.</w:t>
      </w:r>
    </w:p>
    <w:p w14:paraId="70BB4072" w14:textId="77777777" w:rsidR="00EF7492" w:rsidRDefault="00536998" w:rsidP="00EC52F5">
      <w:pPr>
        <w:pStyle w:val="Heading1"/>
        <w:spacing w:before="0" w:line="240" w:lineRule="auto"/>
      </w:pPr>
      <w:r>
        <w:t>Step 1: Install Nginx</w:t>
      </w:r>
    </w:p>
    <w:p w14:paraId="5AA457DD" w14:textId="404F8EB4" w:rsidR="00EF7492" w:rsidRDefault="00536998" w:rsidP="00EC52F5">
      <w:pPr>
        <w:spacing w:after="0" w:line="240" w:lineRule="auto"/>
      </w:pPr>
      <w:r>
        <w:t>Run the following commands to install and start Nginx:</w:t>
      </w:r>
      <w:r>
        <w:br/>
      </w:r>
      <w:r>
        <w:br/>
      </w:r>
      <w:proofErr w:type="spellStart"/>
      <w:r w:rsidRPr="004B31C1">
        <w:rPr>
          <w:i/>
          <w:iCs/>
        </w:rPr>
        <w:t>sudo</w:t>
      </w:r>
      <w:proofErr w:type="spellEnd"/>
      <w:r w:rsidRPr="004B31C1">
        <w:rPr>
          <w:i/>
          <w:iCs/>
        </w:rPr>
        <w:t xml:space="preserve"> apt update</w:t>
      </w:r>
      <w:r w:rsidRPr="004B31C1">
        <w:rPr>
          <w:i/>
          <w:iCs/>
        </w:rPr>
        <w:br/>
      </w:r>
      <w:proofErr w:type="spellStart"/>
      <w:r w:rsidRPr="004B31C1">
        <w:rPr>
          <w:i/>
          <w:iCs/>
        </w:rPr>
        <w:t>sudo</w:t>
      </w:r>
      <w:proofErr w:type="spellEnd"/>
      <w:r w:rsidRPr="004B31C1">
        <w:rPr>
          <w:i/>
          <w:iCs/>
        </w:rPr>
        <w:t xml:space="preserve"> apt install -y nginx</w:t>
      </w:r>
      <w:r w:rsidRPr="004B31C1">
        <w:rPr>
          <w:i/>
          <w:iCs/>
        </w:rPr>
        <w:br/>
        <w:t>sudo systemctl enable --now nginx</w:t>
      </w:r>
      <w:r w:rsidRPr="004B31C1">
        <w:rPr>
          <w:i/>
          <w:iCs/>
        </w:rPr>
        <w:br/>
      </w:r>
      <w:r w:rsidRPr="004B31C1">
        <w:rPr>
          <w:i/>
          <w:iCs/>
        </w:rPr>
        <w:br/>
      </w:r>
      <w:r>
        <w:t>Verify installation by opening http://&lt;server-ip&gt; in your browser. You should see the Nginx welcome page.</w:t>
      </w:r>
    </w:p>
    <w:p w14:paraId="6E6E9B04" w14:textId="77777777" w:rsidR="0093382B" w:rsidRDefault="0093382B" w:rsidP="00EC52F5">
      <w:pPr>
        <w:spacing w:after="0" w:line="240" w:lineRule="auto"/>
      </w:pPr>
    </w:p>
    <w:p w14:paraId="6DCB9C43" w14:textId="77777777" w:rsidR="00EF7492" w:rsidRDefault="00536998" w:rsidP="00EC52F5">
      <w:pPr>
        <w:pStyle w:val="Heading1"/>
        <w:spacing w:before="0" w:line="240" w:lineRule="auto"/>
      </w:pPr>
      <w:r>
        <w:t>Step 2: Create a Simple HTML Frontend</w:t>
      </w:r>
    </w:p>
    <w:p w14:paraId="55300D60" w14:textId="19E69619" w:rsidR="0093382B" w:rsidRPr="004B31C1" w:rsidRDefault="00536998" w:rsidP="00EC52F5">
      <w:pPr>
        <w:spacing w:after="0" w:line="240" w:lineRule="auto"/>
        <w:rPr>
          <w:i/>
          <w:iCs/>
        </w:rPr>
      </w:pPr>
      <w:r>
        <w:t>Create an HTML file to serve as the frontend page. Place it under Nginx's default directory:</w:t>
      </w:r>
      <w:r>
        <w:br/>
      </w:r>
      <w:r>
        <w:br/>
      </w:r>
      <w:proofErr w:type="spellStart"/>
      <w:proofErr w:type="gramStart"/>
      <w:r w:rsidR="00E0701C" w:rsidRPr="004B31C1">
        <w:rPr>
          <w:i/>
          <w:iCs/>
        </w:rPr>
        <w:t>sudo</w:t>
      </w:r>
      <w:proofErr w:type="spellEnd"/>
      <w:r w:rsidR="00E0701C" w:rsidRPr="004B31C1">
        <w:rPr>
          <w:i/>
          <w:iCs/>
        </w:rPr>
        <w:t xml:space="preserve">  nano</w:t>
      </w:r>
      <w:proofErr w:type="gramEnd"/>
      <w:r w:rsidR="00E0701C" w:rsidRPr="004B31C1">
        <w:rPr>
          <w:i/>
          <w:iCs/>
        </w:rPr>
        <w:t xml:space="preserve">  </w:t>
      </w:r>
      <w:r w:rsidRPr="004B31C1">
        <w:rPr>
          <w:i/>
          <w:iCs/>
        </w:rPr>
        <w:t>/var/www/html/index.html</w:t>
      </w:r>
    </w:p>
    <w:p w14:paraId="3736B485" w14:textId="2F7DF411" w:rsidR="00EF7492" w:rsidRDefault="00536998" w:rsidP="00EC52F5">
      <w:pPr>
        <w:spacing w:after="0" w:line="240" w:lineRule="auto"/>
      </w:pPr>
      <w:r>
        <w:br/>
      </w:r>
      <w:r w:rsidRPr="004B31C1">
        <w:rPr>
          <w:color w:val="002060"/>
        </w:rPr>
        <w:t>&lt;!DOCTYPE html&gt;</w:t>
      </w:r>
      <w:r w:rsidRPr="004B31C1">
        <w:rPr>
          <w:color w:val="002060"/>
        </w:rPr>
        <w:br/>
        <w:t>&lt;html&gt;</w:t>
      </w:r>
      <w:r w:rsidRPr="004B31C1">
        <w:rPr>
          <w:color w:val="002060"/>
        </w:rPr>
        <w:br/>
        <w:t>&lt;head&gt;</w:t>
      </w:r>
      <w:r w:rsidRPr="004B31C1">
        <w:rPr>
          <w:color w:val="002060"/>
        </w:rPr>
        <w:br/>
        <w:t xml:space="preserve">  &lt;title&gt;FastAPI Demo&lt;/title&gt;</w:t>
      </w:r>
      <w:r w:rsidRPr="004B31C1">
        <w:rPr>
          <w:color w:val="002060"/>
        </w:rPr>
        <w:br/>
        <w:t>&lt;/head&gt;</w:t>
      </w:r>
      <w:r w:rsidRPr="004B31C1">
        <w:rPr>
          <w:color w:val="002060"/>
        </w:rPr>
        <w:br/>
        <w:t>&lt;body&gt;</w:t>
      </w:r>
      <w:r w:rsidRPr="004B31C1">
        <w:rPr>
          <w:color w:val="002060"/>
        </w:rPr>
        <w:br/>
        <w:t xml:space="preserve">  &lt;h1&gt;Hello from Frontend!&lt;/h1&gt;</w:t>
      </w:r>
      <w:r w:rsidRPr="004B31C1">
        <w:rPr>
          <w:color w:val="002060"/>
        </w:rPr>
        <w:br/>
        <w:t xml:space="preserve">  &lt;p&gt;Click the button to call FastAPI backend:&lt;/p&gt;</w:t>
      </w:r>
      <w:r w:rsidRPr="004B31C1">
        <w:rPr>
          <w:color w:val="002060"/>
        </w:rPr>
        <w:br/>
        <w:t xml:space="preserve">  &lt;button onclick="fetch('/api/hello').then(r =&gt; r.json()).then(d =&gt; alert(d.message))"&gt;Call Backend&lt;/button&gt;</w:t>
      </w:r>
      <w:r w:rsidRPr="004B31C1">
        <w:rPr>
          <w:color w:val="002060"/>
        </w:rPr>
        <w:br/>
        <w:t>&lt;/body&gt;</w:t>
      </w:r>
      <w:r w:rsidRPr="004B31C1">
        <w:rPr>
          <w:color w:val="002060"/>
        </w:rPr>
        <w:br/>
        <w:t>&lt;/html&gt;</w:t>
      </w:r>
      <w:r w:rsidRPr="004B31C1">
        <w:rPr>
          <w:color w:val="002060"/>
        </w:rPr>
        <w:br/>
      </w:r>
    </w:p>
    <w:p w14:paraId="48B827A9" w14:textId="77777777" w:rsidR="00EF7492" w:rsidRDefault="00536998" w:rsidP="00EC52F5">
      <w:pPr>
        <w:pStyle w:val="Heading1"/>
        <w:spacing w:before="0" w:line="240" w:lineRule="auto"/>
      </w:pPr>
      <w:r>
        <w:t>Step 3: Prepare Python Environment</w:t>
      </w:r>
    </w:p>
    <w:p w14:paraId="3A85E893" w14:textId="77777777" w:rsidR="00FB223A" w:rsidRDefault="00536998" w:rsidP="00EC52F5">
      <w:pPr>
        <w:spacing w:after="0" w:line="240" w:lineRule="auto"/>
        <w:contextualSpacing/>
      </w:pPr>
      <w:r>
        <w:t xml:space="preserve">Set up a directory for the </w:t>
      </w:r>
      <w:proofErr w:type="spellStart"/>
      <w:r>
        <w:t>FastAPI</w:t>
      </w:r>
      <w:proofErr w:type="spellEnd"/>
      <w:r>
        <w:t xml:space="preserve"> app and a Python virtual environment:</w:t>
      </w:r>
    </w:p>
    <w:p w14:paraId="0DD2B35B" w14:textId="77777777" w:rsidR="00FB223A" w:rsidRDefault="00FB223A" w:rsidP="00EC52F5">
      <w:pPr>
        <w:spacing w:after="0" w:line="240" w:lineRule="auto"/>
        <w:contextualSpacing/>
      </w:pPr>
    </w:p>
    <w:p w14:paraId="0A71EE0B" w14:textId="77777777" w:rsidR="00956405" w:rsidRPr="004B31C1" w:rsidRDefault="00536998" w:rsidP="00EC52F5">
      <w:pPr>
        <w:spacing w:after="0" w:line="240" w:lineRule="auto"/>
        <w:contextualSpacing/>
        <w:rPr>
          <w:i/>
          <w:iCs/>
        </w:rPr>
      </w:pPr>
      <w:proofErr w:type="spellStart"/>
      <w:r w:rsidRPr="004B31C1">
        <w:rPr>
          <w:i/>
          <w:iCs/>
        </w:rPr>
        <w:t>sudo</w:t>
      </w:r>
      <w:proofErr w:type="spellEnd"/>
      <w:r w:rsidRPr="004B31C1">
        <w:rPr>
          <w:i/>
          <w:iCs/>
        </w:rPr>
        <w:t xml:space="preserve"> </w:t>
      </w:r>
      <w:proofErr w:type="spellStart"/>
      <w:r w:rsidRPr="004B31C1">
        <w:rPr>
          <w:i/>
          <w:iCs/>
        </w:rPr>
        <w:t>mkdir</w:t>
      </w:r>
      <w:proofErr w:type="spellEnd"/>
      <w:r w:rsidRPr="004B31C1">
        <w:rPr>
          <w:i/>
          <w:iCs/>
        </w:rPr>
        <w:t xml:space="preserve"> -p /</w:t>
      </w:r>
      <w:proofErr w:type="spellStart"/>
      <w:r w:rsidRPr="004B31C1">
        <w:rPr>
          <w:i/>
          <w:iCs/>
        </w:rPr>
        <w:t>srv</w:t>
      </w:r>
      <w:proofErr w:type="spellEnd"/>
      <w:r w:rsidRPr="004B31C1">
        <w:rPr>
          <w:i/>
          <w:iCs/>
        </w:rPr>
        <w:t>/</w:t>
      </w:r>
      <w:proofErr w:type="spellStart"/>
      <w:r w:rsidRPr="004B31C1">
        <w:rPr>
          <w:i/>
          <w:iCs/>
        </w:rPr>
        <w:t>fastapi</w:t>
      </w:r>
      <w:proofErr w:type="spellEnd"/>
      <w:r w:rsidRPr="004B31C1">
        <w:rPr>
          <w:i/>
          <w:iCs/>
        </w:rPr>
        <w:t>/app</w:t>
      </w:r>
      <w:r w:rsidRPr="004B31C1">
        <w:rPr>
          <w:i/>
          <w:iCs/>
        </w:rPr>
        <w:br/>
      </w:r>
      <w:proofErr w:type="spellStart"/>
      <w:r w:rsidRPr="004B31C1">
        <w:rPr>
          <w:i/>
          <w:iCs/>
        </w:rPr>
        <w:t>sudo</w:t>
      </w:r>
      <w:proofErr w:type="spellEnd"/>
      <w:r w:rsidRPr="004B31C1">
        <w:rPr>
          <w:i/>
          <w:iCs/>
        </w:rPr>
        <w:t xml:space="preserve"> </w:t>
      </w:r>
      <w:proofErr w:type="spellStart"/>
      <w:r w:rsidRPr="004B31C1">
        <w:rPr>
          <w:i/>
          <w:iCs/>
        </w:rPr>
        <w:t>chown</w:t>
      </w:r>
      <w:proofErr w:type="spellEnd"/>
      <w:r w:rsidRPr="004B31C1">
        <w:rPr>
          <w:i/>
          <w:iCs/>
        </w:rPr>
        <w:t xml:space="preserve"> -R $</w:t>
      </w:r>
      <w:proofErr w:type="gramStart"/>
      <w:r w:rsidRPr="004B31C1">
        <w:rPr>
          <w:i/>
          <w:iCs/>
        </w:rPr>
        <w:t>USER:$</w:t>
      </w:r>
      <w:proofErr w:type="gramEnd"/>
      <w:r w:rsidRPr="004B31C1">
        <w:rPr>
          <w:i/>
          <w:iCs/>
        </w:rPr>
        <w:t>USER /</w:t>
      </w:r>
      <w:proofErr w:type="spellStart"/>
      <w:r w:rsidRPr="004B31C1">
        <w:rPr>
          <w:i/>
          <w:iCs/>
        </w:rPr>
        <w:t>srv</w:t>
      </w:r>
      <w:proofErr w:type="spellEnd"/>
      <w:r w:rsidRPr="004B31C1">
        <w:rPr>
          <w:i/>
          <w:iCs/>
        </w:rPr>
        <w:t>/</w:t>
      </w:r>
      <w:proofErr w:type="spellStart"/>
      <w:r w:rsidRPr="004B31C1">
        <w:rPr>
          <w:i/>
          <w:iCs/>
        </w:rPr>
        <w:t>fastapi</w:t>
      </w:r>
      <w:proofErr w:type="spellEnd"/>
      <w:r w:rsidRPr="004B31C1">
        <w:rPr>
          <w:i/>
          <w:iCs/>
        </w:rPr>
        <w:br/>
        <w:t>cd /</w:t>
      </w:r>
      <w:proofErr w:type="spellStart"/>
      <w:r w:rsidRPr="004B31C1">
        <w:rPr>
          <w:i/>
          <w:iCs/>
        </w:rPr>
        <w:t>srv</w:t>
      </w:r>
      <w:proofErr w:type="spellEnd"/>
      <w:r w:rsidRPr="004B31C1">
        <w:rPr>
          <w:i/>
          <w:iCs/>
        </w:rPr>
        <w:t>/</w:t>
      </w:r>
      <w:proofErr w:type="spellStart"/>
      <w:r w:rsidRPr="004B31C1">
        <w:rPr>
          <w:i/>
          <w:iCs/>
        </w:rPr>
        <w:t>fastapi</w:t>
      </w:r>
      <w:proofErr w:type="spellEnd"/>
      <w:r w:rsidRPr="004B31C1">
        <w:rPr>
          <w:i/>
          <w:iCs/>
        </w:rPr>
        <w:t>/app</w:t>
      </w:r>
      <w:r w:rsidRPr="004B31C1">
        <w:rPr>
          <w:i/>
          <w:iCs/>
        </w:rPr>
        <w:br/>
        <w:t xml:space="preserve">python3 -m </w:t>
      </w:r>
      <w:proofErr w:type="spellStart"/>
      <w:proofErr w:type="gramStart"/>
      <w:r w:rsidRPr="004B31C1">
        <w:rPr>
          <w:i/>
          <w:iCs/>
        </w:rPr>
        <w:t>venv</w:t>
      </w:r>
      <w:proofErr w:type="spellEnd"/>
      <w:r w:rsidRPr="004B31C1">
        <w:rPr>
          <w:i/>
          <w:iCs/>
        </w:rPr>
        <w:t xml:space="preserve"> .</w:t>
      </w:r>
      <w:proofErr w:type="spellStart"/>
      <w:r w:rsidRPr="004B31C1">
        <w:rPr>
          <w:i/>
          <w:iCs/>
        </w:rPr>
        <w:t>venv</w:t>
      </w:r>
      <w:proofErr w:type="spellEnd"/>
      <w:proofErr w:type="gramEnd"/>
      <w:r w:rsidRPr="004B31C1">
        <w:rPr>
          <w:i/>
          <w:iCs/>
        </w:rPr>
        <w:br/>
      </w:r>
      <w:proofErr w:type="gramStart"/>
      <w:r w:rsidRPr="004B31C1">
        <w:rPr>
          <w:i/>
          <w:iCs/>
        </w:rPr>
        <w:t>source .</w:t>
      </w:r>
      <w:proofErr w:type="spellStart"/>
      <w:r w:rsidRPr="004B31C1">
        <w:rPr>
          <w:i/>
          <w:iCs/>
        </w:rPr>
        <w:t>venv</w:t>
      </w:r>
      <w:proofErr w:type="spellEnd"/>
      <w:proofErr w:type="gramEnd"/>
      <w:r w:rsidRPr="004B31C1">
        <w:rPr>
          <w:i/>
          <w:iCs/>
        </w:rPr>
        <w:t>/bin/activate</w:t>
      </w:r>
    </w:p>
    <w:p w14:paraId="5506F93C" w14:textId="77777777" w:rsidR="00956405" w:rsidRPr="004B31C1" w:rsidRDefault="00956405" w:rsidP="00EC52F5">
      <w:pPr>
        <w:spacing w:after="0" w:line="240" w:lineRule="auto"/>
        <w:contextualSpacing/>
        <w:rPr>
          <w:i/>
          <w:iCs/>
        </w:rPr>
      </w:pPr>
    </w:p>
    <w:p w14:paraId="5BD653F6" w14:textId="5FA4A40C" w:rsidR="00EF7492" w:rsidRPr="004B31C1" w:rsidRDefault="00D57AAA" w:rsidP="00EC52F5">
      <w:pPr>
        <w:spacing w:after="0" w:line="240" w:lineRule="auto"/>
        <w:contextualSpacing/>
        <w:rPr>
          <w:i/>
          <w:iCs/>
        </w:rPr>
      </w:pPr>
      <w:r w:rsidRPr="004B31C1">
        <w:rPr>
          <w:i/>
          <w:iCs/>
        </w:rPr>
        <w:t>(.</w:t>
      </w:r>
      <w:proofErr w:type="spellStart"/>
      <w:r w:rsidRPr="004B31C1">
        <w:rPr>
          <w:i/>
          <w:iCs/>
        </w:rPr>
        <w:t>evnv</w:t>
      </w:r>
      <w:proofErr w:type="spellEnd"/>
      <w:r w:rsidRPr="004B31C1">
        <w:rPr>
          <w:i/>
          <w:iCs/>
        </w:rPr>
        <w:t>) $</w:t>
      </w:r>
      <w:r w:rsidR="00956405" w:rsidRPr="004B31C1">
        <w:rPr>
          <w:i/>
          <w:iCs/>
        </w:rPr>
        <w:t xml:space="preserve"> </w:t>
      </w:r>
      <w:r w:rsidRPr="004B31C1">
        <w:rPr>
          <w:i/>
          <w:iCs/>
        </w:rPr>
        <w:t xml:space="preserve">pip install </w:t>
      </w:r>
      <w:proofErr w:type="spellStart"/>
      <w:r w:rsidRPr="004B31C1">
        <w:rPr>
          <w:i/>
          <w:iCs/>
        </w:rPr>
        <w:t>fastapi</w:t>
      </w:r>
      <w:proofErr w:type="spellEnd"/>
      <w:r w:rsidRPr="004B31C1">
        <w:rPr>
          <w:i/>
          <w:iCs/>
        </w:rPr>
        <w:t xml:space="preserve"> "</w:t>
      </w:r>
      <w:proofErr w:type="spellStart"/>
      <w:r w:rsidRPr="004B31C1">
        <w:rPr>
          <w:i/>
          <w:iCs/>
        </w:rPr>
        <w:t>uvicorn</w:t>
      </w:r>
      <w:proofErr w:type="spellEnd"/>
      <w:r w:rsidRPr="004B31C1">
        <w:rPr>
          <w:i/>
          <w:iCs/>
        </w:rPr>
        <w:t>[standard]"</w:t>
      </w:r>
    </w:p>
    <w:p w14:paraId="36CC45D9" w14:textId="4E8066D0" w:rsidR="00956405" w:rsidRPr="004B31C1" w:rsidRDefault="00956405" w:rsidP="00EC52F5">
      <w:pPr>
        <w:spacing w:after="0" w:line="240" w:lineRule="auto"/>
        <w:contextualSpacing/>
        <w:rPr>
          <w:i/>
          <w:iCs/>
        </w:rPr>
      </w:pPr>
      <w:r w:rsidRPr="004B31C1">
        <w:rPr>
          <w:i/>
          <w:iCs/>
        </w:rPr>
        <w:t>(.</w:t>
      </w:r>
      <w:proofErr w:type="spellStart"/>
      <w:r w:rsidRPr="004B31C1">
        <w:rPr>
          <w:i/>
          <w:iCs/>
        </w:rPr>
        <w:t>evnv</w:t>
      </w:r>
      <w:proofErr w:type="spellEnd"/>
      <w:r w:rsidRPr="004B31C1">
        <w:rPr>
          <w:i/>
          <w:iCs/>
        </w:rPr>
        <w:t>) $ deactivate</w:t>
      </w:r>
    </w:p>
    <w:p w14:paraId="0A9E7AF7" w14:textId="77777777" w:rsidR="0093382B" w:rsidRDefault="0093382B" w:rsidP="00EC52F5">
      <w:pPr>
        <w:spacing w:after="0" w:line="240" w:lineRule="auto"/>
        <w:contextualSpacing/>
      </w:pPr>
    </w:p>
    <w:p w14:paraId="485FEED7" w14:textId="77777777" w:rsidR="00EF7492" w:rsidRDefault="00536998" w:rsidP="00EC52F5">
      <w:pPr>
        <w:pStyle w:val="Heading1"/>
        <w:spacing w:before="0" w:line="240" w:lineRule="auto"/>
      </w:pPr>
      <w:r>
        <w:t>Step 4: Write FastAPI Backend</w:t>
      </w:r>
    </w:p>
    <w:p w14:paraId="23569C74" w14:textId="77777777" w:rsidR="006752E3" w:rsidRDefault="00536998" w:rsidP="00EC52F5">
      <w:pPr>
        <w:spacing w:after="0" w:line="240" w:lineRule="auto"/>
      </w:pPr>
      <w:r>
        <w:t>Create a Python file `main.py` inside `/</w:t>
      </w:r>
      <w:proofErr w:type="spellStart"/>
      <w:r>
        <w:t>srv</w:t>
      </w:r>
      <w:proofErr w:type="spellEnd"/>
      <w:r>
        <w:t>/</w:t>
      </w:r>
      <w:proofErr w:type="spellStart"/>
      <w:r>
        <w:t>fastapi</w:t>
      </w:r>
      <w:proofErr w:type="spellEnd"/>
      <w:r>
        <w:t>/app/`:</w:t>
      </w:r>
    </w:p>
    <w:p w14:paraId="04870C18" w14:textId="77777777" w:rsidR="006752E3" w:rsidRDefault="006752E3" w:rsidP="00EC52F5">
      <w:pPr>
        <w:spacing w:after="0" w:line="240" w:lineRule="auto"/>
      </w:pPr>
    </w:p>
    <w:p w14:paraId="7978B0FD" w14:textId="6EC26868" w:rsidR="009D3D4D" w:rsidRPr="004753CE" w:rsidRDefault="00536998" w:rsidP="009D3D4D">
      <w:pPr>
        <w:spacing w:after="0" w:line="240" w:lineRule="auto"/>
        <w:rPr>
          <w:color w:val="002060"/>
        </w:rPr>
      </w:pPr>
      <w:r>
        <w:br/>
      </w:r>
      <w:r w:rsidR="009D3D4D" w:rsidRPr="004753CE">
        <w:rPr>
          <w:color w:val="002060"/>
        </w:rPr>
        <w:t xml:space="preserve">from </w:t>
      </w:r>
      <w:proofErr w:type="spellStart"/>
      <w:r w:rsidR="009D3D4D" w:rsidRPr="004753CE">
        <w:rPr>
          <w:color w:val="002060"/>
        </w:rPr>
        <w:t>fastapi</w:t>
      </w:r>
      <w:proofErr w:type="spellEnd"/>
      <w:r w:rsidR="009D3D4D" w:rsidRPr="004753CE">
        <w:rPr>
          <w:color w:val="002060"/>
        </w:rPr>
        <w:t xml:space="preserve"> import </w:t>
      </w:r>
      <w:proofErr w:type="spellStart"/>
      <w:r w:rsidR="009D3D4D" w:rsidRPr="004753CE">
        <w:rPr>
          <w:color w:val="002060"/>
        </w:rPr>
        <w:t>FastAPI</w:t>
      </w:r>
      <w:proofErr w:type="spellEnd"/>
      <w:r w:rsidR="009D3D4D" w:rsidRPr="004753CE">
        <w:rPr>
          <w:color w:val="002060"/>
        </w:rPr>
        <w:t>, Request</w:t>
      </w:r>
    </w:p>
    <w:p w14:paraId="262AD099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app = </w:t>
      </w:r>
      <w:proofErr w:type="spellStart"/>
      <w:proofErr w:type="gramStart"/>
      <w:r w:rsidRPr="004753CE">
        <w:rPr>
          <w:color w:val="002060"/>
        </w:rPr>
        <w:t>FastAPI</w:t>
      </w:r>
      <w:proofErr w:type="spellEnd"/>
      <w:r w:rsidRPr="004753CE">
        <w:rPr>
          <w:color w:val="002060"/>
        </w:rPr>
        <w:t>(</w:t>
      </w:r>
      <w:proofErr w:type="gramEnd"/>
      <w:r w:rsidRPr="004753CE">
        <w:rPr>
          <w:color w:val="002060"/>
        </w:rPr>
        <w:t>)</w:t>
      </w:r>
    </w:p>
    <w:p w14:paraId="53914CA1" w14:textId="77777777" w:rsidR="009D3D4D" w:rsidRPr="004753CE" w:rsidRDefault="009D3D4D" w:rsidP="009D3D4D">
      <w:pPr>
        <w:spacing w:after="0" w:line="240" w:lineRule="auto"/>
        <w:rPr>
          <w:color w:val="002060"/>
        </w:rPr>
      </w:pPr>
    </w:p>
    <w:p w14:paraId="0835AE88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# API </w:t>
      </w:r>
      <w:r w:rsidRPr="004753CE">
        <w:rPr>
          <w:rFonts w:cs="Cordia New" w:hint="cs"/>
          <w:color w:val="002060"/>
          <w:cs/>
          <w:lang w:bidi="th-TH"/>
        </w:rPr>
        <w:t>แรก</w:t>
      </w:r>
      <w:r w:rsidRPr="004753CE">
        <w:rPr>
          <w:rFonts w:cs="Cordia New"/>
          <w:color w:val="002060"/>
          <w:cs/>
          <w:lang w:bidi="th-TH"/>
        </w:rPr>
        <w:t xml:space="preserve">: </w:t>
      </w:r>
      <w:proofErr w:type="gramStart"/>
      <w:r w:rsidRPr="004753CE">
        <w:rPr>
          <w:color w:val="002060"/>
        </w:rPr>
        <w:t>hello</w:t>
      </w:r>
      <w:proofErr w:type="gramEnd"/>
      <w:r w:rsidRPr="004753CE">
        <w:rPr>
          <w:color w:val="002060"/>
        </w:rPr>
        <w:t xml:space="preserve"> world</w:t>
      </w:r>
    </w:p>
    <w:p w14:paraId="0E755C6B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>@</w:t>
      </w:r>
      <w:proofErr w:type="gramStart"/>
      <w:r w:rsidRPr="004753CE">
        <w:rPr>
          <w:color w:val="002060"/>
        </w:rPr>
        <w:t>app.get(</w:t>
      </w:r>
      <w:proofErr w:type="gramEnd"/>
      <w:r w:rsidRPr="004753CE">
        <w:rPr>
          <w:color w:val="002060"/>
        </w:rPr>
        <w:t>"/")</w:t>
      </w:r>
    </w:p>
    <w:p w14:paraId="47673383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def </w:t>
      </w:r>
      <w:proofErr w:type="spellStart"/>
      <w:r w:rsidRPr="004753CE">
        <w:rPr>
          <w:color w:val="002060"/>
        </w:rPr>
        <w:t>read_</w:t>
      </w:r>
      <w:proofErr w:type="gramStart"/>
      <w:r w:rsidRPr="004753CE">
        <w:rPr>
          <w:color w:val="002060"/>
        </w:rPr>
        <w:t>root</w:t>
      </w:r>
      <w:proofErr w:type="spellEnd"/>
      <w:r w:rsidRPr="004753CE">
        <w:rPr>
          <w:color w:val="002060"/>
        </w:rPr>
        <w:t>(</w:t>
      </w:r>
      <w:proofErr w:type="gramEnd"/>
      <w:r w:rsidRPr="004753CE">
        <w:rPr>
          <w:color w:val="002060"/>
        </w:rPr>
        <w:t>):</w:t>
      </w:r>
    </w:p>
    <w:p w14:paraId="5D2FFCBC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    </w:t>
      </w:r>
      <w:proofErr w:type="gramStart"/>
      <w:r w:rsidRPr="004753CE">
        <w:rPr>
          <w:color w:val="002060"/>
        </w:rPr>
        <w:t>return {"</w:t>
      </w:r>
      <w:proofErr w:type="gramEnd"/>
      <w:r w:rsidRPr="004753CE">
        <w:rPr>
          <w:color w:val="002060"/>
        </w:rPr>
        <w:t xml:space="preserve">message": "Hello from </w:t>
      </w:r>
      <w:proofErr w:type="spellStart"/>
      <w:r w:rsidRPr="004753CE">
        <w:rPr>
          <w:color w:val="002060"/>
        </w:rPr>
        <w:t>FastAPI</w:t>
      </w:r>
      <w:proofErr w:type="spellEnd"/>
      <w:proofErr w:type="gramStart"/>
      <w:r w:rsidRPr="004753CE">
        <w:rPr>
          <w:color w:val="002060"/>
        </w:rPr>
        <w:t>!"}</w:t>
      </w:r>
      <w:proofErr w:type="gramEnd"/>
    </w:p>
    <w:p w14:paraId="14FF9177" w14:textId="77777777" w:rsidR="009D3D4D" w:rsidRPr="004753CE" w:rsidRDefault="009D3D4D" w:rsidP="009D3D4D">
      <w:pPr>
        <w:spacing w:after="0" w:line="240" w:lineRule="auto"/>
        <w:rPr>
          <w:color w:val="002060"/>
        </w:rPr>
      </w:pPr>
    </w:p>
    <w:p w14:paraId="2B7C3B8D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# API </w:t>
      </w:r>
      <w:r w:rsidRPr="004753CE">
        <w:rPr>
          <w:rFonts w:cs="Cordia New" w:hint="cs"/>
          <w:color w:val="002060"/>
          <w:cs/>
          <w:lang w:bidi="th-TH"/>
        </w:rPr>
        <w:t>ที่มีพารามิเตอร์</w:t>
      </w:r>
    </w:p>
    <w:p w14:paraId="58056856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>@app.get("/hello")</w:t>
      </w:r>
    </w:p>
    <w:p w14:paraId="62809C75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def </w:t>
      </w:r>
      <w:proofErr w:type="gramStart"/>
      <w:r w:rsidRPr="004753CE">
        <w:rPr>
          <w:color w:val="002060"/>
        </w:rPr>
        <w:t>hello(</w:t>
      </w:r>
      <w:proofErr w:type="gramEnd"/>
      <w:r w:rsidRPr="004753CE">
        <w:rPr>
          <w:color w:val="002060"/>
        </w:rPr>
        <w:t>request: Request):</w:t>
      </w:r>
    </w:p>
    <w:p w14:paraId="7AFF1FF3" w14:textId="77777777" w:rsidR="009D3D4D" w:rsidRPr="004753CE" w:rsidRDefault="009D3D4D" w:rsidP="009D3D4D">
      <w:pPr>
        <w:spacing w:after="0" w:line="240" w:lineRule="auto"/>
        <w:rPr>
          <w:color w:val="002060"/>
        </w:rPr>
      </w:pPr>
      <w:r w:rsidRPr="004753CE">
        <w:rPr>
          <w:color w:val="002060"/>
        </w:rPr>
        <w:t xml:space="preserve">    </w:t>
      </w:r>
      <w:proofErr w:type="spellStart"/>
      <w:r w:rsidRPr="004753CE">
        <w:rPr>
          <w:color w:val="002060"/>
        </w:rPr>
        <w:t>client_ip</w:t>
      </w:r>
      <w:proofErr w:type="spellEnd"/>
      <w:r w:rsidRPr="004753CE">
        <w:rPr>
          <w:color w:val="002060"/>
        </w:rPr>
        <w:t xml:space="preserve"> = </w:t>
      </w:r>
      <w:proofErr w:type="spellStart"/>
      <w:r w:rsidRPr="004753CE">
        <w:rPr>
          <w:color w:val="002060"/>
        </w:rPr>
        <w:t>request.headers.get</w:t>
      </w:r>
      <w:proofErr w:type="spellEnd"/>
      <w:r w:rsidRPr="004753CE">
        <w:rPr>
          <w:color w:val="002060"/>
        </w:rPr>
        <w:t>("x-real-</w:t>
      </w:r>
      <w:proofErr w:type="spellStart"/>
      <w:r w:rsidRPr="004753CE">
        <w:rPr>
          <w:color w:val="002060"/>
        </w:rPr>
        <w:t>ip</w:t>
      </w:r>
      <w:proofErr w:type="spellEnd"/>
      <w:r w:rsidRPr="004753CE">
        <w:rPr>
          <w:color w:val="002060"/>
        </w:rPr>
        <w:t>")</w:t>
      </w:r>
    </w:p>
    <w:p w14:paraId="11F2AEEA" w14:textId="28799940" w:rsidR="006752E3" w:rsidRDefault="009D3D4D" w:rsidP="009D3D4D">
      <w:pPr>
        <w:spacing w:after="0" w:line="240" w:lineRule="auto"/>
      </w:pPr>
      <w:r w:rsidRPr="004753CE">
        <w:rPr>
          <w:color w:val="002060"/>
        </w:rPr>
        <w:t xml:space="preserve">    </w:t>
      </w:r>
      <w:proofErr w:type="gramStart"/>
      <w:r w:rsidRPr="004753CE">
        <w:rPr>
          <w:color w:val="002060"/>
        </w:rPr>
        <w:t>return {"</w:t>
      </w:r>
      <w:proofErr w:type="gramEnd"/>
      <w:r w:rsidRPr="004753CE">
        <w:rPr>
          <w:color w:val="002060"/>
        </w:rPr>
        <w:t xml:space="preserve">message": </w:t>
      </w:r>
      <w:proofErr w:type="spellStart"/>
      <w:r w:rsidRPr="004753CE">
        <w:rPr>
          <w:color w:val="002060"/>
        </w:rPr>
        <w:t>f"Hello</w:t>
      </w:r>
      <w:proofErr w:type="spellEnd"/>
      <w:r w:rsidRPr="004753CE">
        <w:rPr>
          <w:color w:val="002060"/>
        </w:rPr>
        <w:t>, your IP is {</w:t>
      </w:r>
      <w:proofErr w:type="spellStart"/>
      <w:r w:rsidRPr="004753CE">
        <w:rPr>
          <w:color w:val="002060"/>
        </w:rPr>
        <w:t>client_ip</w:t>
      </w:r>
      <w:proofErr w:type="spellEnd"/>
      <w:r w:rsidRPr="004753CE">
        <w:rPr>
          <w:color w:val="002060"/>
        </w:rPr>
        <w:t>}"}</w:t>
      </w:r>
      <w:r>
        <w:br/>
      </w:r>
    </w:p>
    <w:p w14:paraId="4C3DBDB6" w14:textId="62E2F4BE" w:rsidR="00E0701C" w:rsidRDefault="00536998" w:rsidP="006752E3">
      <w:pPr>
        <w:spacing w:after="0" w:line="240" w:lineRule="auto"/>
      </w:pPr>
      <w:r>
        <w:t xml:space="preserve">Run the </w:t>
      </w:r>
      <w:proofErr w:type="spellStart"/>
      <w:r>
        <w:t>FastAPI</w:t>
      </w:r>
      <w:proofErr w:type="spellEnd"/>
      <w:r>
        <w:t xml:space="preserve"> backend using </w:t>
      </w:r>
      <w:proofErr w:type="spellStart"/>
      <w:r>
        <w:t>uvicorn</w:t>
      </w:r>
      <w:proofErr w:type="spellEnd"/>
      <w:r>
        <w:t>:</w:t>
      </w:r>
    </w:p>
    <w:p w14:paraId="4C60E7C1" w14:textId="77A3BC5D" w:rsidR="005706DE" w:rsidRPr="006752E3" w:rsidRDefault="005706DE" w:rsidP="006752E3">
      <w:pPr>
        <w:spacing w:after="0" w:line="240" w:lineRule="auto"/>
        <w:rPr>
          <w:i/>
          <w:iCs/>
        </w:rPr>
      </w:pPr>
      <w:proofErr w:type="gramStart"/>
      <w:r w:rsidRPr="006752E3">
        <w:rPr>
          <w:i/>
          <w:iCs/>
        </w:rPr>
        <w:t>source .</w:t>
      </w:r>
      <w:proofErr w:type="spellStart"/>
      <w:r w:rsidRPr="006752E3">
        <w:rPr>
          <w:i/>
          <w:iCs/>
        </w:rPr>
        <w:t>venv</w:t>
      </w:r>
      <w:proofErr w:type="spellEnd"/>
      <w:proofErr w:type="gramEnd"/>
      <w:r w:rsidRPr="006752E3">
        <w:rPr>
          <w:i/>
          <w:iCs/>
        </w:rPr>
        <w:t>/bin/activate</w:t>
      </w:r>
    </w:p>
    <w:p w14:paraId="5DBA70A7" w14:textId="77777777" w:rsidR="00E0701C" w:rsidRPr="006752E3" w:rsidRDefault="00536998" w:rsidP="006752E3">
      <w:pPr>
        <w:spacing w:after="0" w:line="240" w:lineRule="auto"/>
        <w:rPr>
          <w:i/>
          <w:iCs/>
        </w:rPr>
      </w:pPr>
      <w:proofErr w:type="spellStart"/>
      <w:r w:rsidRPr="006752E3">
        <w:rPr>
          <w:i/>
          <w:iCs/>
        </w:rPr>
        <w:t>uvicorn</w:t>
      </w:r>
      <w:proofErr w:type="spellEnd"/>
      <w:r w:rsidRPr="006752E3">
        <w:rPr>
          <w:i/>
          <w:iCs/>
        </w:rPr>
        <w:t xml:space="preserve"> </w:t>
      </w:r>
      <w:proofErr w:type="spellStart"/>
      <w:r w:rsidRPr="006752E3">
        <w:rPr>
          <w:i/>
          <w:iCs/>
        </w:rPr>
        <w:t>main:app</w:t>
      </w:r>
      <w:proofErr w:type="spellEnd"/>
      <w:r w:rsidRPr="006752E3">
        <w:rPr>
          <w:i/>
          <w:iCs/>
        </w:rPr>
        <w:t xml:space="preserve"> --host 127.0.0.1 --port 8000</w:t>
      </w:r>
    </w:p>
    <w:p w14:paraId="235A8C38" w14:textId="5F7E4667" w:rsidR="00EF7492" w:rsidRDefault="00EF7492" w:rsidP="00EC52F5">
      <w:pPr>
        <w:spacing w:after="0" w:line="240" w:lineRule="auto"/>
      </w:pPr>
    </w:p>
    <w:p w14:paraId="63C1F936" w14:textId="77777777" w:rsidR="00EF7492" w:rsidRDefault="00536998" w:rsidP="00EC52F5">
      <w:pPr>
        <w:pStyle w:val="Heading1"/>
        <w:spacing w:before="0" w:line="240" w:lineRule="auto"/>
      </w:pPr>
      <w:r>
        <w:t>Step 5: Configure Nginx as Reverse Proxy</w:t>
      </w:r>
    </w:p>
    <w:p w14:paraId="1C21F1ED" w14:textId="5D4AD4E8" w:rsidR="00063400" w:rsidRPr="00063400" w:rsidRDefault="00536998" w:rsidP="00EC52F5">
      <w:pPr>
        <w:spacing w:after="0" w:line="240" w:lineRule="auto"/>
        <w:rPr>
          <w:i/>
          <w:iCs/>
        </w:rPr>
      </w:pPr>
      <w:r>
        <w:t>Tell Nginx to forward requests from /</w:t>
      </w:r>
      <w:proofErr w:type="spellStart"/>
      <w:r>
        <w:t>api</w:t>
      </w:r>
      <w:proofErr w:type="spellEnd"/>
      <w:r>
        <w:t xml:space="preserve"> to the </w:t>
      </w:r>
      <w:proofErr w:type="spellStart"/>
      <w:r>
        <w:t>FastAPI</w:t>
      </w:r>
      <w:proofErr w:type="spellEnd"/>
      <w:r>
        <w:t xml:space="preserve"> backend:</w:t>
      </w:r>
      <w:r>
        <w:br/>
      </w:r>
      <w:proofErr w:type="spellStart"/>
      <w:r w:rsidRPr="00063400">
        <w:rPr>
          <w:i/>
          <w:iCs/>
        </w:rPr>
        <w:t>sudo</w:t>
      </w:r>
      <w:proofErr w:type="spellEnd"/>
      <w:r w:rsidRPr="00063400">
        <w:rPr>
          <w:i/>
          <w:iCs/>
        </w:rPr>
        <w:t xml:space="preserve"> </w:t>
      </w:r>
      <w:r w:rsidR="00C72D96" w:rsidRPr="00063400">
        <w:rPr>
          <w:i/>
          <w:iCs/>
          <w:lang w:bidi="th-TH"/>
        </w:rPr>
        <w:t>nano</w:t>
      </w:r>
      <w:r w:rsidRPr="00063400">
        <w:rPr>
          <w:i/>
          <w:iCs/>
        </w:rPr>
        <w:t xml:space="preserve"> /</w:t>
      </w:r>
      <w:proofErr w:type="spellStart"/>
      <w:r w:rsidRPr="00063400">
        <w:rPr>
          <w:i/>
          <w:iCs/>
        </w:rPr>
        <w:t>etc</w:t>
      </w:r>
      <w:proofErr w:type="spellEnd"/>
      <w:r w:rsidRPr="00063400">
        <w:rPr>
          <w:i/>
          <w:iCs/>
        </w:rPr>
        <w:t>/nginx/sites-available/</w:t>
      </w:r>
      <w:r w:rsidR="00C72D96" w:rsidRPr="00063400">
        <w:rPr>
          <w:i/>
          <w:iCs/>
        </w:rPr>
        <w:t>web02</w:t>
      </w:r>
    </w:p>
    <w:p w14:paraId="238287A7" w14:textId="1AD6B0E2" w:rsidR="00EF7492" w:rsidRDefault="00536998" w:rsidP="00EC52F5">
      <w:pPr>
        <w:spacing w:after="0" w:line="240" w:lineRule="auto"/>
      </w:pPr>
      <w:r w:rsidRPr="00063400">
        <w:rPr>
          <w:color w:val="002060"/>
        </w:rPr>
        <w:t>server {</w:t>
      </w:r>
      <w:r w:rsidRPr="00063400">
        <w:rPr>
          <w:color w:val="002060"/>
        </w:rPr>
        <w:br/>
        <w:t xml:space="preserve">    listen 80;</w:t>
      </w:r>
      <w:r w:rsidRPr="00063400">
        <w:rPr>
          <w:color w:val="002060"/>
        </w:rPr>
        <w:br/>
        <w:t xml:space="preserve">    </w:t>
      </w:r>
      <w:proofErr w:type="spellStart"/>
      <w:r w:rsidRPr="00063400">
        <w:rPr>
          <w:color w:val="002060"/>
        </w:rPr>
        <w:t>server_name</w:t>
      </w:r>
      <w:proofErr w:type="spellEnd"/>
      <w:r w:rsidRPr="00063400">
        <w:rPr>
          <w:color w:val="002060"/>
        </w:rPr>
        <w:t xml:space="preserve"> _;</w:t>
      </w:r>
      <w:r w:rsidRPr="00063400">
        <w:rPr>
          <w:color w:val="002060"/>
        </w:rPr>
        <w:br/>
      </w:r>
      <w:r w:rsidR="002E187B" w:rsidRPr="00063400">
        <w:rPr>
          <w:color w:val="002060"/>
        </w:rPr>
        <w:t xml:space="preserve">    </w:t>
      </w:r>
      <w:r w:rsidR="002B3B2E" w:rsidRPr="00063400">
        <w:rPr>
          <w:color w:val="002060"/>
        </w:rPr>
        <w:t>root  /var/www/html</w:t>
      </w:r>
      <w:r w:rsidR="002E187B" w:rsidRPr="00063400">
        <w:rPr>
          <w:color w:val="002060"/>
        </w:rPr>
        <w:t>;</w:t>
      </w:r>
      <w:r w:rsidR="002E187B" w:rsidRPr="00063400">
        <w:rPr>
          <w:color w:val="002060"/>
        </w:rPr>
        <w:br/>
      </w:r>
      <w:r w:rsidR="002B3B2E" w:rsidRPr="00063400">
        <w:rPr>
          <w:color w:val="002060"/>
        </w:rPr>
        <w:t xml:space="preserve">    index.html;</w:t>
      </w:r>
      <w:r w:rsidR="002B3B2E" w:rsidRPr="00063400">
        <w:rPr>
          <w:color w:val="002060"/>
        </w:rPr>
        <w:br/>
      </w:r>
      <w:r w:rsidRPr="00063400">
        <w:rPr>
          <w:color w:val="002060"/>
        </w:rPr>
        <w:t xml:space="preserve">    location /</w:t>
      </w:r>
      <w:proofErr w:type="spellStart"/>
      <w:r w:rsidRPr="00063400">
        <w:rPr>
          <w:color w:val="002060"/>
        </w:rPr>
        <w:t>api</w:t>
      </w:r>
      <w:proofErr w:type="spellEnd"/>
      <w:r w:rsidRPr="00063400">
        <w:rPr>
          <w:color w:val="002060"/>
        </w:rPr>
        <w:t>/ {</w:t>
      </w:r>
      <w:r w:rsidRPr="00063400">
        <w:rPr>
          <w:color w:val="002060"/>
        </w:rPr>
        <w:br/>
        <w:t xml:space="preserve">        </w:t>
      </w:r>
      <w:proofErr w:type="spellStart"/>
      <w:r w:rsidRPr="00063400">
        <w:rPr>
          <w:color w:val="002060"/>
        </w:rPr>
        <w:t>proxy_pass</w:t>
      </w:r>
      <w:proofErr w:type="spellEnd"/>
      <w:r w:rsidRPr="00063400">
        <w:rPr>
          <w:color w:val="002060"/>
        </w:rPr>
        <w:t xml:space="preserve"> http://127.0.0.1:8000/;</w:t>
      </w:r>
      <w:r w:rsidRPr="00063400">
        <w:rPr>
          <w:color w:val="002060"/>
        </w:rPr>
        <w:br/>
        <w:t xml:space="preserve">        </w:t>
      </w:r>
      <w:proofErr w:type="spellStart"/>
      <w:r w:rsidRPr="00063400">
        <w:rPr>
          <w:color w:val="002060"/>
        </w:rPr>
        <w:t>proxy_set_header</w:t>
      </w:r>
      <w:proofErr w:type="spellEnd"/>
      <w:r w:rsidRPr="00063400">
        <w:rPr>
          <w:color w:val="002060"/>
        </w:rPr>
        <w:t xml:space="preserve"> Host $host;</w:t>
      </w:r>
      <w:r w:rsidRPr="00063400">
        <w:rPr>
          <w:color w:val="002060"/>
        </w:rPr>
        <w:br/>
        <w:t xml:space="preserve">        </w:t>
      </w:r>
      <w:proofErr w:type="spellStart"/>
      <w:r w:rsidRPr="00063400">
        <w:rPr>
          <w:color w:val="002060"/>
        </w:rPr>
        <w:t>proxy_set_header</w:t>
      </w:r>
      <w:proofErr w:type="spellEnd"/>
      <w:r w:rsidRPr="00063400">
        <w:rPr>
          <w:color w:val="002060"/>
        </w:rPr>
        <w:t xml:space="preserve"> X-Real-IP $</w:t>
      </w:r>
      <w:proofErr w:type="spellStart"/>
      <w:r w:rsidRPr="00063400">
        <w:rPr>
          <w:color w:val="002060"/>
        </w:rPr>
        <w:t>remote_addr</w:t>
      </w:r>
      <w:proofErr w:type="spellEnd"/>
      <w:r w:rsidRPr="00063400">
        <w:rPr>
          <w:color w:val="002060"/>
        </w:rPr>
        <w:t>;</w:t>
      </w:r>
      <w:r w:rsidRPr="00063400">
        <w:rPr>
          <w:color w:val="002060"/>
        </w:rPr>
        <w:br/>
        <w:t xml:space="preserve">    }</w:t>
      </w:r>
      <w:r w:rsidRPr="00063400">
        <w:rPr>
          <w:color w:val="002060"/>
        </w:rPr>
        <w:br/>
        <w:t>}</w:t>
      </w:r>
      <w:r>
        <w:br/>
      </w:r>
      <w:r>
        <w:br/>
        <w:t>Enable the site and reload Nginx:</w:t>
      </w:r>
      <w:r>
        <w:br/>
      </w:r>
      <w:proofErr w:type="spellStart"/>
      <w:r w:rsidRPr="00063400">
        <w:rPr>
          <w:i/>
          <w:iCs/>
        </w:rPr>
        <w:t>sudo</w:t>
      </w:r>
      <w:proofErr w:type="spellEnd"/>
      <w:r w:rsidR="00FB5E8B" w:rsidRPr="00063400">
        <w:rPr>
          <w:i/>
          <w:iCs/>
        </w:rPr>
        <w:t xml:space="preserve"> </w:t>
      </w:r>
      <w:r w:rsidRPr="00063400">
        <w:rPr>
          <w:i/>
          <w:iCs/>
        </w:rPr>
        <w:t xml:space="preserve"> ln </w:t>
      </w:r>
      <w:r w:rsidR="00FB5E8B" w:rsidRPr="00063400">
        <w:rPr>
          <w:i/>
          <w:iCs/>
        </w:rPr>
        <w:t xml:space="preserve"> </w:t>
      </w:r>
      <w:r w:rsidRPr="00063400">
        <w:rPr>
          <w:i/>
          <w:iCs/>
        </w:rPr>
        <w:t>-sf</w:t>
      </w:r>
      <w:r w:rsidR="00FB5E8B" w:rsidRPr="00063400">
        <w:rPr>
          <w:i/>
          <w:iCs/>
        </w:rPr>
        <w:t xml:space="preserve"> </w:t>
      </w:r>
      <w:r w:rsidRPr="00063400">
        <w:rPr>
          <w:i/>
          <w:iCs/>
        </w:rPr>
        <w:t xml:space="preserve"> /</w:t>
      </w:r>
      <w:proofErr w:type="spellStart"/>
      <w:r w:rsidRPr="00063400">
        <w:rPr>
          <w:i/>
          <w:iCs/>
        </w:rPr>
        <w:t>etc</w:t>
      </w:r>
      <w:proofErr w:type="spellEnd"/>
      <w:r w:rsidRPr="00063400">
        <w:rPr>
          <w:i/>
          <w:iCs/>
        </w:rPr>
        <w:t>/nginx/sites-available/</w:t>
      </w:r>
      <w:r w:rsidR="00FB5E8B" w:rsidRPr="00063400">
        <w:rPr>
          <w:i/>
          <w:iCs/>
        </w:rPr>
        <w:t xml:space="preserve">web02 </w:t>
      </w:r>
      <w:r w:rsidRPr="00063400">
        <w:rPr>
          <w:i/>
          <w:iCs/>
        </w:rPr>
        <w:t xml:space="preserve"> /</w:t>
      </w:r>
      <w:proofErr w:type="spellStart"/>
      <w:r w:rsidRPr="00063400">
        <w:rPr>
          <w:i/>
          <w:iCs/>
        </w:rPr>
        <w:t>etc</w:t>
      </w:r>
      <w:proofErr w:type="spellEnd"/>
      <w:r w:rsidRPr="00063400">
        <w:rPr>
          <w:i/>
          <w:iCs/>
        </w:rPr>
        <w:t>/nginx/sites-enabled/</w:t>
      </w:r>
      <w:r w:rsidR="00FB5E8B" w:rsidRPr="00063400">
        <w:rPr>
          <w:i/>
          <w:iCs/>
        </w:rPr>
        <w:t>web02</w:t>
      </w:r>
      <w:r w:rsidRPr="00063400">
        <w:rPr>
          <w:i/>
          <w:iCs/>
        </w:rPr>
        <w:br/>
      </w:r>
      <w:proofErr w:type="spellStart"/>
      <w:r w:rsidRPr="00063400">
        <w:rPr>
          <w:i/>
          <w:iCs/>
        </w:rPr>
        <w:lastRenderedPageBreak/>
        <w:t>sudo</w:t>
      </w:r>
      <w:proofErr w:type="spellEnd"/>
      <w:r w:rsidRPr="00063400">
        <w:rPr>
          <w:i/>
          <w:iCs/>
        </w:rPr>
        <w:t xml:space="preserve"> nginx -t</w:t>
      </w:r>
      <w:r w:rsidRPr="00063400">
        <w:rPr>
          <w:i/>
          <w:iCs/>
        </w:rPr>
        <w:br/>
        <w:t>sudo systemctl reload nginx</w:t>
      </w:r>
      <w:r w:rsidRPr="00063400">
        <w:rPr>
          <w:i/>
          <w:iCs/>
        </w:rPr>
        <w:br/>
      </w:r>
    </w:p>
    <w:p w14:paraId="619ACEE2" w14:textId="77777777" w:rsidR="00EF7492" w:rsidRDefault="00536998" w:rsidP="00EC52F5">
      <w:pPr>
        <w:pStyle w:val="Heading1"/>
        <w:spacing w:before="0" w:line="240" w:lineRule="auto"/>
      </w:pPr>
      <w:r>
        <w:t>Step 6: Test the Whole System</w:t>
      </w:r>
    </w:p>
    <w:p w14:paraId="0AFF9D4E" w14:textId="77777777" w:rsidR="00EF7492" w:rsidRDefault="00536998" w:rsidP="00EC52F5">
      <w:pPr>
        <w:spacing w:after="0" w:line="240" w:lineRule="auto"/>
      </w:pPr>
      <w:r>
        <w:t>1. Open http://&lt;server-ip&gt;/ in your browser. You will see the HTML frontend.</w:t>
      </w:r>
      <w:r>
        <w:br/>
        <w:t>2. Click the button. The frontend will call the FastAPI backend via Nginx reverse proxy.</w:t>
      </w:r>
      <w:r>
        <w:br/>
        <w:t>3. You should see an alert box showing the message returned from FastAPI.</w:t>
      </w:r>
    </w:p>
    <w:sectPr w:rsidR="00EF74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196645">
    <w:abstractNumId w:val="8"/>
  </w:num>
  <w:num w:numId="2" w16cid:durableId="1147282945">
    <w:abstractNumId w:val="6"/>
  </w:num>
  <w:num w:numId="3" w16cid:durableId="1488401229">
    <w:abstractNumId w:val="5"/>
  </w:num>
  <w:num w:numId="4" w16cid:durableId="1720394313">
    <w:abstractNumId w:val="4"/>
  </w:num>
  <w:num w:numId="5" w16cid:durableId="1772240421">
    <w:abstractNumId w:val="7"/>
  </w:num>
  <w:num w:numId="6" w16cid:durableId="1954625629">
    <w:abstractNumId w:val="3"/>
  </w:num>
  <w:num w:numId="7" w16cid:durableId="576594384">
    <w:abstractNumId w:val="2"/>
  </w:num>
  <w:num w:numId="8" w16cid:durableId="399250325">
    <w:abstractNumId w:val="1"/>
  </w:num>
  <w:num w:numId="9" w16cid:durableId="14528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400"/>
    <w:rsid w:val="0015074B"/>
    <w:rsid w:val="0029639D"/>
    <w:rsid w:val="002B3B2E"/>
    <w:rsid w:val="002E187B"/>
    <w:rsid w:val="0032375F"/>
    <w:rsid w:val="00326F90"/>
    <w:rsid w:val="003A4944"/>
    <w:rsid w:val="00412CF3"/>
    <w:rsid w:val="004753CE"/>
    <w:rsid w:val="004B31C1"/>
    <w:rsid w:val="004E0F6C"/>
    <w:rsid w:val="00536998"/>
    <w:rsid w:val="005706DE"/>
    <w:rsid w:val="005A33A0"/>
    <w:rsid w:val="006752E3"/>
    <w:rsid w:val="0093382B"/>
    <w:rsid w:val="00956405"/>
    <w:rsid w:val="009B7FD4"/>
    <w:rsid w:val="009D3D4D"/>
    <w:rsid w:val="00AA1D8D"/>
    <w:rsid w:val="00AB72C1"/>
    <w:rsid w:val="00AF2BEB"/>
    <w:rsid w:val="00B47730"/>
    <w:rsid w:val="00C72D96"/>
    <w:rsid w:val="00CB0664"/>
    <w:rsid w:val="00D20877"/>
    <w:rsid w:val="00D57AAA"/>
    <w:rsid w:val="00E0701C"/>
    <w:rsid w:val="00E504DB"/>
    <w:rsid w:val="00EC52F5"/>
    <w:rsid w:val="00EF7492"/>
    <w:rsid w:val="00FA3CEF"/>
    <w:rsid w:val="00FA72AB"/>
    <w:rsid w:val="00FB223A"/>
    <w:rsid w:val="00FB5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343749F-049C-48B6-825F-FBCEEE96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KITTIPONG WARASUP</cp:lastModifiedBy>
  <cp:revision>27</cp:revision>
  <dcterms:created xsi:type="dcterms:W3CDTF">2013-12-23T23:15:00Z</dcterms:created>
  <dcterms:modified xsi:type="dcterms:W3CDTF">2025-08-24T16:18:00Z</dcterms:modified>
  <cp:category/>
</cp:coreProperties>
</file>